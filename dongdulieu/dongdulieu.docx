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2C20" w14:textId="1BCAE7EE" w:rsidR="00701074" w:rsidRDefault="00701074" w:rsidP="007002BB">
      <w:pPr>
        <w:pStyle w:val="Title"/>
        <w:spacing w:before="240"/>
        <w:jc w:val="center"/>
      </w:pPr>
      <w:r>
        <w:t>BÁO CÁO KIỂM THỬ PHẦN MỀM – KIỂM THỬ DÒNG DỮ LIỆU</w:t>
      </w:r>
    </w:p>
    <w:p w14:paraId="369FB3E6" w14:textId="77777777" w:rsidR="00701074" w:rsidRDefault="00701074" w:rsidP="00701074">
      <w:pPr>
        <w:spacing w:before="240"/>
        <w:jc w:val="center"/>
      </w:pPr>
    </w:p>
    <w:p w14:paraId="27C5442A" w14:textId="77777777" w:rsidR="00701074" w:rsidRDefault="00701074" w:rsidP="00701074">
      <w:pPr>
        <w:spacing w:before="240"/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Họ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tên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Hoàng </w:t>
      </w:r>
      <w:proofErr w:type="spellStart"/>
      <w:r>
        <w:rPr>
          <w:rFonts w:asciiTheme="majorHAnsi" w:hAnsiTheme="majorHAnsi" w:cstheme="majorHAnsi"/>
          <w:sz w:val="32"/>
          <w:szCs w:val="32"/>
        </w:rPr>
        <w:t>Quốc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Bảo</w:t>
      </w:r>
    </w:p>
    <w:p w14:paraId="6020D6B2" w14:textId="387EF687" w:rsidR="00701074" w:rsidRDefault="00701074" w:rsidP="00701074">
      <w:pPr>
        <w:spacing w:before="240"/>
        <w:jc w:val="center"/>
        <w:rPr>
          <w:rFonts w:asciiTheme="majorHAnsi" w:hAnsiTheme="majorHAnsi" w:cstheme="majorHAnsi"/>
          <w:sz w:val="32"/>
          <w:szCs w:val="32"/>
        </w:rPr>
        <w:sectPr w:rsidR="00701074">
          <w:pgSz w:w="12240" w:h="15840"/>
          <w:pgMar w:top="1440" w:right="1800" w:bottom="1440" w:left="1800" w:header="720" w:footer="720" w:gutter="0"/>
          <w:cols w:space="720"/>
          <w:vAlign w:val="center"/>
        </w:sectPr>
      </w:pPr>
      <w:r>
        <w:rPr>
          <w:rFonts w:asciiTheme="majorHAnsi" w:hAnsiTheme="majorHAnsi" w:cstheme="majorHAnsi"/>
          <w:sz w:val="32"/>
          <w:szCs w:val="32"/>
        </w:rPr>
        <w:t>MSSV: 23020012</w:t>
      </w:r>
    </w:p>
    <w:p w14:paraId="37C01FFB" w14:textId="3AB19D27" w:rsidR="00701074" w:rsidRDefault="00701074">
      <w:pPr>
        <w:pStyle w:val="Heading2"/>
      </w:pPr>
      <w:proofErr w:type="spellStart"/>
      <w:r>
        <w:lastRenderedPageBreak/>
        <w:t>Bài</w:t>
      </w:r>
      <w:proofErr w:type="spellEnd"/>
      <w:r>
        <w:t xml:space="preserve"> </w:t>
      </w:r>
      <w:proofErr w:type="gramStart"/>
      <w:r>
        <w:t>1</w:t>
      </w:r>
      <w:r w:rsidR="007002BB">
        <w:t xml:space="preserve">  </w:t>
      </w:r>
      <w:proofErr w:type="spellStart"/>
      <w:r w:rsidR="007002BB">
        <w:t>Các</w:t>
      </w:r>
      <w:proofErr w:type="spellEnd"/>
      <w:proofErr w:type="gramEnd"/>
      <w:r w:rsidR="007002BB">
        <w:t xml:space="preserve"> </w:t>
      </w:r>
      <w:proofErr w:type="spellStart"/>
      <w:r w:rsidR="007002BB">
        <w:t>bước</w:t>
      </w:r>
      <w:proofErr w:type="spellEnd"/>
      <w:r w:rsidR="007002BB">
        <w:t xml:space="preserve"> </w:t>
      </w:r>
      <w:proofErr w:type="spellStart"/>
      <w:r w:rsidR="007002BB">
        <w:t>trong</w:t>
      </w:r>
      <w:proofErr w:type="spellEnd"/>
      <w:r w:rsidR="007002BB">
        <w:t xml:space="preserve"> </w:t>
      </w:r>
      <w:proofErr w:type="spellStart"/>
      <w:r w:rsidR="007002BB">
        <w:t>quy</w:t>
      </w:r>
      <w:proofErr w:type="spellEnd"/>
      <w:r w:rsidR="007002BB">
        <w:t xml:space="preserve"> </w:t>
      </w:r>
      <w:proofErr w:type="spellStart"/>
      <w:r w:rsidR="007002BB">
        <w:t>trình</w:t>
      </w:r>
      <w:proofErr w:type="spellEnd"/>
      <w:r w:rsidR="007002BB">
        <w:t xml:space="preserve"> </w:t>
      </w:r>
      <w:proofErr w:type="spellStart"/>
      <w:r w:rsidR="007002BB">
        <w:t>kiểm</w:t>
      </w:r>
      <w:proofErr w:type="spellEnd"/>
      <w:r w:rsidR="007002BB">
        <w:t xml:space="preserve"> </w:t>
      </w:r>
      <w:proofErr w:type="spellStart"/>
      <w:r w:rsidR="007002BB">
        <w:t>thử</w:t>
      </w:r>
      <w:proofErr w:type="spellEnd"/>
      <w:r w:rsidR="007002BB">
        <w:t xml:space="preserve"> </w:t>
      </w:r>
      <w:proofErr w:type="spellStart"/>
      <w:r w:rsidR="007002BB">
        <w:t>dòng</w:t>
      </w:r>
      <w:proofErr w:type="spellEnd"/>
      <w:r w:rsidR="007002BB">
        <w:t xml:space="preserve"> </w:t>
      </w:r>
      <w:proofErr w:type="spellStart"/>
      <w:r w:rsidR="007002BB">
        <w:t>dữ</w:t>
      </w:r>
      <w:proofErr w:type="spellEnd"/>
      <w:r w:rsidR="007002BB">
        <w:t xml:space="preserve"> </w:t>
      </w:r>
      <w:proofErr w:type="spellStart"/>
      <w:r w:rsidR="007002BB">
        <w:t>liệu</w:t>
      </w:r>
      <w:proofErr w:type="spellEnd"/>
      <w:r w:rsidR="007002BB">
        <w:t xml:space="preserve"> </w:t>
      </w:r>
      <w:proofErr w:type="spellStart"/>
      <w:r w:rsidR="007002BB">
        <w:t>động</w:t>
      </w:r>
      <w:proofErr w:type="spellEnd"/>
    </w:p>
    <w:p w14:paraId="6F440F66" w14:textId="42796EDE" w:rsidR="007002BB" w:rsidRPr="007002BB" w:rsidRDefault="007002BB" w:rsidP="007002BB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  <w:r>
        <w:br/>
        <w:t xml:space="preserve">-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CFG</w:t>
      </w:r>
      <w:r>
        <w:br/>
        <w:t xml:space="preserve">-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br/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CFG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br/>
        <w:t xml:space="preserve">- Sinh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đinh</w:t>
      </w:r>
      <w:proofErr w:type="spellEnd"/>
    </w:p>
    <w:p w14:paraId="4253A85F" w14:textId="6ADCE813" w:rsidR="001532F6" w:rsidRDefault="009C4910">
      <w:pPr>
        <w:pStyle w:val="Heading2"/>
      </w:pPr>
      <w:proofErr w:type="spellStart"/>
      <w:r>
        <w:t>Bài</w:t>
      </w:r>
      <w:proofErr w:type="spellEnd"/>
      <w:r>
        <w:t xml:space="preserve"> 2</w:t>
      </w:r>
    </w:p>
    <w:p w14:paraId="1E6F2A31" w14:textId="77777777" w:rsidR="001532F6" w:rsidRDefault="009C4910">
      <w:r>
        <w:t>1) Mô tả mã nguồn (phiên bản rõ ràng):</w:t>
      </w:r>
      <w:r>
        <w:br/>
      </w:r>
      <w:r>
        <w:br/>
        <w:t>1. input(X, Y)</w:t>
      </w:r>
      <w:r>
        <w:br/>
        <w:t>2. while (Y &gt; 0) {</w:t>
      </w:r>
      <w:r>
        <w:br/>
        <w:t>3.     if (X &gt; 0)</w:t>
      </w:r>
      <w:r>
        <w:br/>
        <w:t>4.         Y := Y - X</w:t>
      </w:r>
      <w:r>
        <w:br/>
        <w:t>5.     else</w:t>
      </w:r>
      <w:r>
        <w:br/>
        <w:t>6.         input(X)</w:t>
      </w:r>
      <w:r>
        <w:br/>
        <w:t>7. }</w:t>
      </w:r>
      <w:r>
        <w:br/>
        <w:t>8. output(X, Y)</w:t>
      </w:r>
      <w:r>
        <w:br/>
      </w:r>
    </w:p>
    <w:p w14:paraId="29B25FEF" w14:textId="77777777" w:rsidR="001532F6" w:rsidRDefault="009C4910">
      <w:r>
        <w:t>2) Đồ thị dòng điều khiển (CFG):</w:t>
      </w:r>
    </w:p>
    <w:p w14:paraId="404365DD" w14:textId="5EE1F7FF" w:rsidR="00F232DB" w:rsidRDefault="00F232DB" w:rsidP="00F232DB">
      <w:pPr>
        <w:pStyle w:val="NormalWeb"/>
      </w:pPr>
      <w:r>
        <w:rPr>
          <w:noProof/>
        </w:rPr>
        <w:drawing>
          <wp:inline distT="0" distB="0" distL="0" distR="0" wp14:anchorId="68B69A1E" wp14:editId="77E9C971">
            <wp:extent cx="4019550" cy="2400300"/>
            <wp:effectExtent l="0" t="0" r="0" b="0"/>
            <wp:docPr id="5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2E43" w14:textId="08AF7435" w:rsidR="001532F6" w:rsidRDefault="001532F6"/>
    <w:p w14:paraId="7835E22D" w14:textId="77777777" w:rsidR="00F232DB" w:rsidRDefault="009C4910">
      <w:r>
        <w:t>3) Xác định def-use pairs (DU-pairs):</w:t>
      </w:r>
      <w:r>
        <w:br/>
        <w:t>- Biến X:</w:t>
      </w:r>
      <w:r>
        <w:br/>
        <w:t xml:space="preserve">  * </w:t>
      </w:r>
      <w:r w:rsidR="00F232DB">
        <w:t>def(x): 1, 5.</w:t>
      </w:r>
      <w:r w:rsidR="00F232DB">
        <w:br/>
        <w:t xml:space="preserve">  * p-use(x): 3</w:t>
      </w:r>
      <w:r w:rsidR="00F232DB">
        <w:br/>
        <w:t xml:space="preserve">  * c-use(x): 4,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630"/>
        <w:gridCol w:w="3964"/>
      </w:tblGrid>
      <w:tr w:rsidR="00F232DB" w14:paraId="39A88D88" w14:textId="77777777" w:rsidTr="003D5067">
        <w:tc>
          <w:tcPr>
            <w:tcW w:w="2088" w:type="dxa"/>
          </w:tcPr>
          <w:p w14:paraId="36B47956" w14:textId="700D13D4" w:rsidR="00F232DB" w:rsidRDefault="00F232DB">
            <w:r>
              <w:lastRenderedPageBreak/>
              <w:t>Du-pair</w:t>
            </w:r>
          </w:p>
        </w:tc>
        <w:tc>
          <w:tcPr>
            <w:tcW w:w="2700" w:type="dxa"/>
          </w:tcPr>
          <w:p w14:paraId="508B197D" w14:textId="1EE16552" w:rsidR="00F232DB" w:rsidRDefault="00F232DB">
            <w:r>
              <w:t>Def-clear path</w:t>
            </w:r>
          </w:p>
        </w:tc>
        <w:tc>
          <w:tcPr>
            <w:tcW w:w="4068" w:type="dxa"/>
          </w:tcPr>
          <w:p w14:paraId="449F9875" w14:textId="5A81D59C" w:rsidR="00F232DB" w:rsidRDefault="00F232DB">
            <w:r>
              <w:t>Complete path</w:t>
            </w:r>
          </w:p>
        </w:tc>
      </w:tr>
      <w:tr w:rsidR="00F232DB" w14:paraId="519B6CA5" w14:textId="77777777" w:rsidTr="003D5067">
        <w:tc>
          <w:tcPr>
            <w:tcW w:w="2088" w:type="dxa"/>
          </w:tcPr>
          <w:p w14:paraId="124A69C2" w14:textId="5D3E19C9" w:rsidR="00F232DB" w:rsidRDefault="00F232DB">
            <w:r>
              <w:t>(1</w:t>
            </w:r>
            <w:r w:rsidR="003D5067">
              <w:t xml:space="preserve">, </w:t>
            </w:r>
            <w:r>
              <w:t>3)</w:t>
            </w:r>
          </w:p>
        </w:tc>
        <w:tc>
          <w:tcPr>
            <w:tcW w:w="2700" w:type="dxa"/>
          </w:tcPr>
          <w:p w14:paraId="3E13AB7F" w14:textId="65E46F63" w:rsidR="00F232DB" w:rsidRDefault="00F232DB">
            <w:r>
              <w:t>1-2(T)-3(T)</w:t>
            </w:r>
          </w:p>
        </w:tc>
        <w:tc>
          <w:tcPr>
            <w:tcW w:w="4068" w:type="dxa"/>
          </w:tcPr>
          <w:p w14:paraId="4BC7F8AA" w14:textId="78FBDA15" w:rsidR="00F232DB" w:rsidRDefault="00F232DB">
            <w:r>
              <w:t>1-2(T)-3(T)-4-2(F)-6</w:t>
            </w:r>
          </w:p>
        </w:tc>
      </w:tr>
      <w:tr w:rsidR="00F232DB" w14:paraId="638D406D" w14:textId="77777777" w:rsidTr="003D5067">
        <w:tc>
          <w:tcPr>
            <w:tcW w:w="2088" w:type="dxa"/>
          </w:tcPr>
          <w:p w14:paraId="52A3DC71" w14:textId="02F992A9" w:rsidR="00F232DB" w:rsidRDefault="00F232DB">
            <w:r>
              <w:t>(1</w:t>
            </w:r>
            <w:r w:rsidR="003D5067">
              <w:t xml:space="preserve">, </w:t>
            </w:r>
            <w:r>
              <w:t>4)</w:t>
            </w:r>
          </w:p>
        </w:tc>
        <w:tc>
          <w:tcPr>
            <w:tcW w:w="2700" w:type="dxa"/>
          </w:tcPr>
          <w:p w14:paraId="0833B020" w14:textId="19A96F7E" w:rsidR="00F232DB" w:rsidRDefault="00F232DB">
            <w:r>
              <w:t>1-2(T)-3(T)-4</w:t>
            </w:r>
          </w:p>
        </w:tc>
        <w:tc>
          <w:tcPr>
            <w:tcW w:w="4068" w:type="dxa"/>
          </w:tcPr>
          <w:p w14:paraId="734CC778" w14:textId="3E22BD80" w:rsidR="00F232DB" w:rsidRPr="00F232DB" w:rsidRDefault="00F232DB">
            <w:r w:rsidRPr="00F232DB">
              <w:t>1-2(T)-3(T)-4-2(F)-6</w:t>
            </w:r>
          </w:p>
        </w:tc>
      </w:tr>
      <w:tr w:rsidR="00F232DB" w14:paraId="55993021" w14:textId="77777777" w:rsidTr="003D5067">
        <w:tc>
          <w:tcPr>
            <w:tcW w:w="2088" w:type="dxa"/>
          </w:tcPr>
          <w:p w14:paraId="3CED7CED" w14:textId="4117A452" w:rsidR="00F232DB" w:rsidRDefault="00F232DB">
            <w:r>
              <w:t>(1</w:t>
            </w:r>
            <w:r w:rsidR="003D5067">
              <w:t xml:space="preserve">, </w:t>
            </w:r>
            <w:r>
              <w:t>6)</w:t>
            </w:r>
          </w:p>
        </w:tc>
        <w:tc>
          <w:tcPr>
            <w:tcW w:w="2700" w:type="dxa"/>
          </w:tcPr>
          <w:p w14:paraId="74AB1484" w14:textId="6AD63886" w:rsidR="00F232DB" w:rsidRDefault="00F232DB">
            <w:r>
              <w:t>1-2(T)-3(T)-4-2(F)-6</w:t>
            </w:r>
          </w:p>
        </w:tc>
        <w:tc>
          <w:tcPr>
            <w:tcW w:w="4068" w:type="dxa"/>
          </w:tcPr>
          <w:p w14:paraId="7DDE5614" w14:textId="55CCA486" w:rsidR="00F232DB" w:rsidRDefault="00F232DB">
            <w:r w:rsidRPr="00F232DB">
              <w:t>1-2(T)-3(T)-4-2(F)-6</w:t>
            </w:r>
          </w:p>
        </w:tc>
      </w:tr>
      <w:tr w:rsidR="00F232DB" w14:paraId="274FD4BE" w14:textId="77777777" w:rsidTr="003D5067">
        <w:tc>
          <w:tcPr>
            <w:tcW w:w="2088" w:type="dxa"/>
          </w:tcPr>
          <w:p w14:paraId="70D84D5C" w14:textId="169C2800" w:rsidR="00F232DB" w:rsidRDefault="00F232DB">
            <w:r>
              <w:t>(5</w:t>
            </w:r>
            <w:r w:rsidR="003D5067">
              <w:t xml:space="preserve">, </w:t>
            </w:r>
            <w:r>
              <w:t>3)</w:t>
            </w:r>
          </w:p>
        </w:tc>
        <w:tc>
          <w:tcPr>
            <w:tcW w:w="2700" w:type="dxa"/>
          </w:tcPr>
          <w:p w14:paraId="280A08F9" w14:textId="79CD78E5" w:rsidR="00F232DB" w:rsidRDefault="00F232DB">
            <w:r>
              <w:t>5-2(T)-3</w:t>
            </w:r>
            <w:r w:rsidR="003D5067">
              <w:t>(F)</w:t>
            </w:r>
          </w:p>
        </w:tc>
        <w:tc>
          <w:tcPr>
            <w:tcW w:w="4068" w:type="dxa"/>
          </w:tcPr>
          <w:p w14:paraId="351CA76D" w14:textId="1B5A16B6" w:rsidR="00F232DB" w:rsidRDefault="00F232DB">
            <w:r>
              <w:t>1-2(T)-3(F)-5-2</w:t>
            </w:r>
            <w:r w:rsidR="003D5067">
              <w:t>(T)-3(T)-4-2(F)-6</w:t>
            </w:r>
          </w:p>
        </w:tc>
      </w:tr>
      <w:tr w:rsidR="003D5067" w14:paraId="76BE9BB8" w14:textId="77777777" w:rsidTr="003D5067">
        <w:tc>
          <w:tcPr>
            <w:tcW w:w="2088" w:type="dxa"/>
          </w:tcPr>
          <w:p w14:paraId="11B89821" w14:textId="7FB752ED" w:rsidR="003D5067" w:rsidRDefault="003D5067" w:rsidP="003D5067">
            <w:r>
              <w:t>(5, 4)</w:t>
            </w:r>
          </w:p>
        </w:tc>
        <w:tc>
          <w:tcPr>
            <w:tcW w:w="2700" w:type="dxa"/>
          </w:tcPr>
          <w:p w14:paraId="71B0EA33" w14:textId="63A1CB14" w:rsidR="003D5067" w:rsidRDefault="003D5067" w:rsidP="003D5067">
            <w:r>
              <w:t>5-2(T)-3(T)-4</w:t>
            </w:r>
          </w:p>
        </w:tc>
        <w:tc>
          <w:tcPr>
            <w:tcW w:w="4068" w:type="dxa"/>
          </w:tcPr>
          <w:p w14:paraId="2B1599EB" w14:textId="7130C3A2" w:rsidR="003D5067" w:rsidRDefault="003D5067" w:rsidP="003D5067">
            <w:r>
              <w:t>1-2(T)-3(F)-5-2(T)-3(T)-4-2(F)-6</w:t>
            </w:r>
          </w:p>
        </w:tc>
      </w:tr>
      <w:tr w:rsidR="003D5067" w14:paraId="709AC798" w14:textId="77777777" w:rsidTr="003D5067">
        <w:tc>
          <w:tcPr>
            <w:tcW w:w="2088" w:type="dxa"/>
          </w:tcPr>
          <w:p w14:paraId="5437BE0A" w14:textId="2E0B7B9F" w:rsidR="003D5067" w:rsidRDefault="003D5067" w:rsidP="003D5067">
            <w:r>
              <w:t>(5, 6)</w:t>
            </w:r>
          </w:p>
        </w:tc>
        <w:tc>
          <w:tcPr>
            <w:tcW w:w="2700" w:type="dxa"/>
          </w:tcPr>
          <w:p w14:paraId="79825CEC" w14:textId="39ACB806" w:rsidR="003D5067" w:rsidRDefault="003D5067" w:rsidP="003D5067">
            <w:r>
              <w:t>5-2(T)-3(T)-4-2(F)-6</w:t>
            </w:r>
          </w:p>
        </w:tc>
        <w:tc>
          <w:tcPr>
            <w:tcW w:w="4068" w:type="dxa"/>
          </w:tcPr>
          <w:p w14:paraId="1933BB07" w14:textId="582EA24E" w:rsidR="003D5067" w:rsidRDefault="003D5067" w:rsidP="003D5067">
            <w:r>
              <w:t>1-2(T)-3(F)-5-2(T)-3(T)-4-2(F)-6</w:t>
            </w:r>
          </w:p>
        </w:tc>
      </w:tr>
    </w:tbl>
    <w:p w14:paraId="29485859" w14:textId="77777777" w:rsidR="00F232DB" w:rsidRDefault="00F232DB"/>
    <w:p w14:paraId="0356A366" w14:textId="5C9B0A95" w:rsidR="001532F6" w:rsidRDefault="009C4910">
      <w:r>
        <w:t xml:space="preserve">- </w:t>
      </w:r>
      <w:proofErr w:type="spellStart"/>
      <w:r>
        <w:t>Biến</w:t>
      </w:r>
      <w:proofErr w:type="spellEnd"/>
      <w:r>
        <w:t xml:space="preserve"> Y:</w:t>
      </w:r>
      <w:r>
        <w:br/>
        <w:t xml:space="preserve">  * </w:t>
      </w:r>
      <w:r w:rsidR="003D5067">
        <w:t>def(y): 1, 4.2</w:t>
      </w:r>
      <w:r>
        <w:br/>
        <w:t xml:space="preserve">  * </w:t>
      </w:r>
      <w:r w:rsidR="003D5067">
        <w:t>p-use(y): 2</w:t>
      </w:r>
      <w:r>
        <w:br/>
        <w:t xml:space="preserve">  * </w:t>
      </w:r>
      <w:r w:rsidR="003D5067">
        <w:t>c-use(y): 4.1,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633"/>
        <w:gridCol w:w="3962"/>
      </w:tblGrid>
      <w:tr w:rsidR="003D5067" w14:paraId="1B0C9902" w14:textId="77777777" w:rsidTr="00701074">
        <w:tc>
          <w:tcPr>
            <w:tcW w:w="2088" w:type="dxa"/>
          </w:tcPr>
          <w:p w14:paraId="5300778B" w14:textId="77777777" w:rsidR="003D5067" w:rsidRDefault="003D5067" w:rsidP="00701074">
            <w:r>
              <w:t>Du-pair</w:t>
            </w:r>
          </w:p>
        </w:tc>
        <w:tc>
          <w:tcPr>
            <w:tcW w:w="2700" w:type="dxa"/>
          </w:tcPr>
          <w:p w14:paraId="53F6E6DD" w14:textId="77777777" w:rsidR="003D5067" w:rsidRDefault="003D5067" w:rsidP="00701074">
            <w:r>
              <w:t>Def-clear path</w:t>
            </w:r>
          </w:p>
        </w:tc>
        <w:tc>
          <w:tcPr>
            <w:tcW w:w="4068" w:type="dxa"/>
          </w:tcPr>
          <w:p w14:paraId="42037E2F" w14:textId="77777777" w:rsidR="003D5067" w:rsidRDefault="003D5067" w:rsidP="00701074">
            <w:r>
              <w:t>Complete path</w:t>
            </w:r>
          </w:p>
        </w:tc>
      </w:tr>
      <w:tr w:rsidR="003D5067" w14:paraId="6086EC8C" w14:textId="77777777" w:rsidTr="00701074">
        <w:tc>
          <w:tcPr>
            <w:tcW w:w="2088" w:type="dxa"/>
          </w:tcPr>
          <w:p w14:paraId="4D56A397" w14:textId="6FDDC624" w:rsidR="003D5067" w:rsidRDefault="003D5067" w:rsidP="00701074">
            <w:r>
              <w:t>(1, 2)</w:t>
            </w:r>
          </w:p>
        </w:tc>
        <w:tc>
          <w:tcPr>
            <w:tcW w:w="2700" w:type="dxa"/>
          </w:tcPr>
          <w:p w14:paraId="0FCEA4BC" w14:textId="4BA99CA3" w:rsidR="003D5067" w:rsidRDefault="003D5067" w:rsidP="00701074">
            <w:r>
              <w:t>1-2(F)</w:t>
            </w:r>
          </w:p>
        </w:tc>
        <w:tc>
          <w:tcPr>
            <w:tcW w:w="4068" w:type="dxa"/>
          </w:tcPr>
          <w:p w14:paraId="059281B7" w14:textId="7808FF47" w:rsidR="003D5067" w:rsidRDefault="003D5067" w:rsidP="00701074">
            <w:r>
              <w:t>1-2(F)-6</w:t>
            </w:r>
          </w:p>
        </w:tc>
      </w:tr>
      <w:tr w:rsidR="003D5067" w:rsidRPr="00F232DB" w14:paraId="23D727FC" w14:textId="77777777" w:rsidTr="00701074">
        <w:tc>
          <w:tcPr>
            <w:tcW w:w="2088" w:type="dxa"/>
          </w:tcPr>
          <w:p w14:paraId="332D9100" w14:textId="7567FBBB" w:rsidR="003D5067" w:rsidRDefault="003D5067" w:rsidP="00701074">
            <w:r>
              <w:t>(1, 4.1)</w:t>
            </w:r>
          </w:p>
        </w:tc>
        <w:tc>
          <w:tcPr>
            <w:tcW w:w="2700" w:type="dxa"/>
          </w:tcPr>
          <w:p w14:paraId="7620742E" w14:textId="48365CE8" w:rsidR="003D5067" w:rsidRDefault="003D5067" w:rsidP="00701074">
            <w:r>
              <w:t>1-2(T)-3(T)-4.1</w:t>
            </w:r>
          </w:p>
        </w:tc>
        <w:tc>
          <w:tcPr>
            <w:tcW w:w="4068" w:type="dxa"/>
          </w:tcPr>
          <w:p w14:paraId="5615F7FA" w14:textId="1F529052" w:rsidR="003D5067" w:rsidRPr="00F232DB" w:rsidRDefault="003D5067" w:rsidP="00701074">
            <w:r w:rsidRPr="00F232DB">
              <w:t>1-2(T)-3(T)-4-2(F)-6</w:t>
            </w:r>
          </w:p>
        </w:tc>
      </w:tr>
      <w:tr w:rsidR="003D5067" w14:paraId="53B3D426" w14:textId="77777777" w:rsidTr="00701074">
        <w:tc>
          <w:tcPr>
            <w:tcW w:w="2088" w:type="dxa"/>
          </w:tcPr>
          <w:p w14:paraId="1025B32F" w14:textId="77777777" w:rsidR="003D5067" w:rsidRDefault="003D5067" w:rsidP="00701074">
            <w:r>
              <w:t>(1, 6)</w:t>
            </w:r>
          </w:p>
        </w:tc>
        <w:tc>
          <w:tcPr>
            <w:tcW w:w="2700" w:type="dxa"/>
          </w:tcPr>
          <w:p w14:paraId="1157D43D" w14:textId="76DA0D57" w:rsidR="003D5067" w:rsidRDefault="003D5067" w:rsidP="0070107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4068" w:type="dxa"/>
          </w:tcPr>
          <w:p w14:paraId="7175EA8B" w14:textId="5E845324" w:rsidR="003D5067" w:rsidRDefault="003D5067" w:rsidP="00701074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du pair</w:t>
            </w:r>
          </w:p>
        </w:tc>
      </w:tr>
      <w:tr w:rsidR="003D5067" w14:paraId="6B58517D" w14:textId="77777777" w:rsidTr="00701074">
        <w:tc>
          <w:tcPr>
            <w:tcW w:w="2088" w:type="dxa"/>
          </w:tcPr>
          <w:p w14:paraId="34DEA72C" w14:textId="1449B232" w:rsidR="003D5067" w:rsidRDefault="003D5067" w:rsidP="00701074">
            <w:r>
              <w:t>(4.2, 2)</w:t>
            </w:r>
          </w:p>
        </w:tc>
        <w:tc>
          <w:tcPr>
            <w:tcW w:w="2700" w:type="dxa"/>
          </w:tcPr>
          <w:p w14:paraId="5CC01601" w14:textId="5D352E7F" w:rsidR="003D5067" w:rsidRDefault="003D5067" w:rsidP="00701074">
            <w:r>
              <w:t>4.2-2(F)</w:t>
            </w:r>
          </w:p>
        </w:tc>
        <w:tc>
          <w:tcPr>
            <w:tcW w:w="4068" w:type="dxa"/>
          </w:tcPr>
          <w:p w14:paraId="50190818" w14:textId="59C3061C" w:rsidR="003D5067" w:rsidRDefault="003D5067" w:rsidP="00701074">
            <w:r>
              <w:t>1-2(T)-3(T)-4-2</w:t>
            </w:r>
            <w:r w:rsidR="00210EFD">
              <w:t>(F)-6</w:t>
            </w:r>
          </w:p>
        </w:tc>
      </w:tr>
      <w:tr w:rsidR="003D5067" w14:paraId="1D8664B0" w14:textId="77777777" w:rsidTr="00701074">
        <w:tc>
          <w:tcPr>
            <w:tcW w:w="2088" w:type="dxa"/>
          </w:tcPr>
          <w:p w14:paraId="363B2145" w14:textId="6F2D62E5" w:rsidR="003D5067" w:rsidRDefault="003D5067" w:rsidP="00701074">
            <w:r>
              <w:t>(</w:t>
            </w:r>
            <w:r w:rsidR="00210EFD">
              <w:t>4.2</w:t>
            </w:r>
            <w:r>
              <w:t>, 4</w:t>
            </w:r>
            <w:r w:rsidR="00210EFD">
              <w:t>.1</w:t>
            </w:r>
            <w:r>
              <w:t>)</w:t>
            </w:r>
          </w:p>
        </w:tc>
        <w:tc>
          <w:tcPr>
            <w:tcW w:w="2700" w:type="dxa"/>
          </w:tcPr>
          <w:p w14:paraId="15782D75" w14:textId="299B0D0B" w:rsidR="003D5067" w:rsidRDefault="00210EFD" w:rsidP="00701074">
            <w:r>
              <w:t>4.2-2(T)-3(T)-4.1</w:t>
            </w:r>
          </w:p>
        </w:tc>
        <w:tc>
          <w:tcPr>
            <w:tcW w:w="4068" w:type="dxa"/>
          </w:tcPr>
          <w:p w14:paraId="3E74AFBB" w14:textId="58BFD99F" w:rsidR="003D5067" w:rsidRDefault="003D5067" w:rsidP="00701074">
            <w:r>
              <w:t>1-2(T)-3(</w:t>
            </w:r>
            <w:r w:rsidR="00210EFD">
              <w:t>T)-4-2(T)-3(T)-4-2(F)-6</w:t>
            </w:r>
          </w:p>
        </w:tc>
      </w:tr>
      <w:tr w:rsidR="003D5067" w14:paraId="40E782FA" w14:textId="77777777" w:rsidTr="00701074">
        <w:tc>
          <w:tcPr>
            <w:tcW w:w="2088" w:type="dxa"/>
          </w:tcPr>
          <w:p w14:paraId="47D17FEA" w14:textId="3E2D9006" w:rsidR="003D5067" w:rsidRDefault="003D5067" w:rsidP="00701074">
            <w:r>
              <w:t>(</w:t>
            </w:r>
            <w:r w:rsidR="00210EFD">
              <w:t>4.2</w:t>
            </w:r>
            <w:r>
              <w:t xml:space="preserve">, </w:t>
            </w:r>
            <w:r w:rsidR="00210EFD">
              <w:t>6</w:t>
            </w:r>
            <w:r>
              <w:t>)</w:t>
            </w:r>
          </w:p>
        </w:tc>
        <w:tc>
          <w:tcPr>
            <w:tcW w:w="2700" w:type="dxa"/>
          </w:tcPr>
          <w:p w14:paraId="4B2514E4" w14:textId="65B42AF8" w:rsidR="003D5067" w:rsidRDefault="00210EFD" w:rsidP="00701074">
            <w:r>
              <w:t>4.2</w:t>
            </w:r>
            <w:r w:rsidR="003D5067">
              <w:t>-2(</w:t>
            </w:r>
            <w:r>
              <w:t>F</w:t>
            </w:r>
            <w:r w:rsidR="003D5067">
              <w:t>)-</w:t>
            </w:r>
            <w:r>
              <w:t>6</w:t>
            </w:r>
          </w:p>
        </w:tc>
        <w:tc>
          <w:tcPr>
            <w:tcW w:w="4068" w:type="dxa"/>
          </w:tcPr>
          <w:p w14:paraId="689F4358" w14:textId="28F1D337" w:rsidR="003D5067" w:rsidRDefault="003D5067" w:rsidP="00701074">
            <w:r>
              <w:t>1-2(</w:t>
            </w:r>
            <w:r w:rsidR="00210EFD">
              <w:t>T)-3(T)-4-2(F)-6</w:t>
            </w:r>
          </w:p>
        </w:tc>
      </w:tr>
    </w:tbl>
    <w:p w14:paraId="2C983AA0" w14:textId="77777777" w:rsidR="00445599" w:rsidRDefault="00445599"/>
    <w:p w14:paraId="098AE0CD" w14:textId="6DD8AE00" w:rsidR="00210EFD" w:rsidRDefault="009C4910">
      <w:r>
        <w:t xml:space="preserve">4) Sinh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kiểm thử (mục tiêu: All-use coverage cho X và Y):</w:t>
      </w:r>
      <w:r>
        <w:br/>
        <w:t>Chúng ta cần đảm bảo mọi DU-pair được bao phủ.</w:t>
      </w:r>
      <w:r>
        <w:br/>
      </w:r>
      <w:r w:rsidR="00210EFD">
        <w:t xml:space="preserve">- </w:t>
      </w:r>
      <w:proofErr w:type="spellStart"/>
      <w:r w:rsidR="00210EFD">
        <w:t>Biến</w:t>
      </w:r>
      <w:proofErr w:type="spellEnd"/>
      <w:r w:rsidR="00210EFD">
        <w:t xml:space="preserve"> X:</w:t>
      </w:r>
      <w:r w:rsidR="00210EFD">
        <w:br/>
        <w:t xml:space="preserve">+ complete </w:t>
      </w:r>
      <w:r w:rsidR="0068179B">
        <w:t>path {</w:t>
      </w:r>
      <w:r w:rsidR="00210EFD">
        <w:t>1-2(T)-3(T)-4-2(F)-6</w:t>
      </w:r>
      <w:r w:rsidR="0068179B">
        <w:t>}</w:t>
      </w:r>
      <w:r w:rsidR="00210EFD">
        <w:t>: Test case</w:t>
      </w:r>
      <w:r w:rsidR="0068179B">
        <w:t xml:space="preserve"> </w:t>
      </w:r>
      <w:r w:rsidR="00210EFD">
        <w:t>(</w:t>
      </w:r>
      <w:r w:rsidR="0068179B">
        <w:t xml:space="preserve">x = </w:t>
      </w:r>
      <w:r w:rsidR="00210EFD">
        <w:t>4,</w:t>
      </w:r>
      <w:r w:rsidR="0068179B">
        <w:t xml:space="preserve"> y = </w:t>
      </w:r>
      <w:r w:rsidR="00210EFD">
        <w:t>3)</w:t>
      </w:r>
      <w:r w:rsidR="00210EFD">
        <w:br/>
        <w:t xml:space="preserve">+ complete path </w:t>
      </w:r>
      <w:r w:rsidR="0068179B">
        <w:t>{</w:t>
      </w:r>
      <w:r w:rsidR="00210EFD">
        <w:t>1-2(T)-3(F)-5-2(T)-3(T)-4-2(F)-6</w:t>
      </w:r>
      <w:r w:rsidR="0068179B">
        <w:t>}</w:t>
      </w:r>
      <w:r w:rsidR="00210EFD">
        <w:t xml:space="preserve">: Test case </w:t>
      </w:r>
      <w:r w:rsidR="0068179B">
        <w:t>{</w:t>
      </w:r>
      <w:r w:rsidR="00210EFD">
        <w:t>(</w:t>
      </w:r>
      <w:r w:rsidR="0068179B">
        <w:t>x = -4, y = 4), (x = 5)}</w:t>
      </w:r>
    </w:p>
    <w:p w14:paraId="5404CB8D" w14:textId="6AC24699" w:rsidR="0068179B" w:rsidRDefault="0068179B">
      <w:r>
        <w:t xml:space="preserve">- </w:t>
      </w:r>
      <w:proofErr w:type="spellStart"/>
      <w:r>
        <w:t>Biến</w:t>
      </w:r>
      <w:proofErr w:type="spellEnd"/>
      <w:r>
        <w:t xml:space="preserve"> Y:</w:t>
      </w:r>
      <w:r>
        <w:br/>
        <w:t>+ complete path {1-2(F)-6}: Test case (x = 2, y = -1)</w:t>
      </w:r>
      <w:r>
        <w:br/>
        <w:t>+ complete path {</w:t>
      </w:r>
      <w:r w:rsidRPr="00F232DB">
        <w:t>1-2(T)-3(T)-4-2(F)-6</w:t>
      </w:r>
      <w:r>
        <w:t>}: Test case (x = 4, y = 3)</w:t>
      </w:r>
      <w:r>
        <w:br/>
        <w:t xml:space="preserve">+ complete path {1-2(T)-3(T)-4-2(T)-3(T)-4-2(F)-6}: Test case (x = </w:t>
      </w:r>
      <w:r w:rsidR="00445599">
        <w:t>5,  y = 9)</w:t>
      </w:r>
    </w:p>
    <w:p w14:paraId="4ECE718B" w14:textId="77777777" w:rsidR="001532F6" w:rsidRDefault="009C4910">
      <w:pPr>
        <w:pStyle w:val="Heading2"/>
      </w:pPr>
      <w:proofErr w:type="spellStart"/>
      <w:r>
        <w:t>Bài</w:t>
      </w:r>
      <w:proofErr w:type="spellEnd"/>
      <w:r>
        <w:t xml:space="preserve"> 3</w:t>
      </w:r>
    </w:p>
    <w:p w14:paraId="60E6B770" w14:textId="35F399E0" w:rsidR="001532F6" w:rsidRDefault="009C4910">
      <w:r>
        <w:t xml:space="preserve">1)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>):</w:t>
      </w:r>
      <w:r>
        <w:br/>
      </w:r>
      <w:r>
        <w:br/>
        <w:t xml:space="preserve">int </w:t>
      </w:r>
      <w:proofErr w:type="spellStart"/>
      <w:r>
        <w:t>calFactorial</w:t>
      </w:r>
      <w:proofErr w:type="spellEnd"/>
      <w:r>
        <w:t>(int n) {</w:t>
      </w:r>
      <w:r>
        <w:br/>
        <w:t xml:space="preserve">    int result = 1;      </w:t>
      </w:r>
      <w:r>
        <w:br/>
        <w:t xml:space="preserve">    int </w:t>
      </w:r>
      <w:proofErr w:type="spellStart"/>
      <w:r>
        <w:t>i</w:t>
      </w:r>
      <w:proofErr w:type="spellEnd"/>
      <w:r>
        <w:t xml:space="preserve"> = 1;           </w:t>
      </w:r>
      <w:r>
        <w:br/>
        <w:t xml:space="preserve">    while (</w:t>
      </w:r>
      <w:proofErr w:type="spellStart"/>
      <w:r>
        <w:t>i</w:t>
      </w:r>
      <w:proofErr w:type="spellEnd"/>
      <w:r>
        <w:t xml:space="preserve"> &lt;= n) {</w:t>
      </w:r>
      <w:r>
        <w:br/>
        <w:t xml:space="preserve">        result = result * </w:t>
      </w:r>
      <w:proofErr w:type="spellStart"/>
      <w:r>
        <w:t>i</w:t>
      </w:r>
      <w:proofErr w:type="spellEnd"/>
      <w:r>
        <w:t xml:space="preserve">;  </w:t>
      </w:r>
      <w:r>
        <w:br/>
        <w:t xml:space="preserve">        </w:t>
      </w:r>
      <w:proofErr w:type="spellStart"/>
      <w:r>
        <w:t>i</w:t>
      </w:r>
      <w:proofErr w:type="spellEnd"/>
      <w:r>
        <w:t>++;</w:t>
      </w:r>
      <w:r>
        <w:br/>
        <w:t xml:space="preserve">    }</w:t>
      </w:r>
      <w:r>
        <w:br/>
        <w:t xml:space="preserve">    return result;</w:t>
      </w:r>
      <w:r w:rsidR="00445599">
        <w:t xml:space="preserve"> </w:t>
      </w:r>
      <w:r w:rsidR="00445599">
        <w:br/>
      </w:r>
      <w:r>
        <w:t>}</w:t>
      </w:r>
    </w:p>
    <w:p w14:paraId="0E182AA4" w14:textId="77777777" w:rsidR="001532F6" w:rsidRDefault="009C4910">
      <w:r>
        <w:lastRenderedPageBreak/>
        <w:t>2) Đồ thị dòng điều khiển (CFG):</w:t>
      </w:r>
    </w:p>
    <w:p w14:paraId="107D573F" w14:textId="3BBB4962" w:rsidR="009C4910" w:rsidRDefault="009C4910" w:rsidP="009C4910">
      <w:pPr>
        <w:pStyle w:val="NormalWeb"/>
      </w:pPr>
      <w:r>
        <w:rPr>
          <w:noProof/>
        </w:rPr>
        <w:drawing>
          <wp:inline distT="0" distB="0" distL="0" distR="0" wp14:anchorId="65372B19" wp14:editId="2626346D">
            <wp:extent cx="2647950" cy="2281237"/>
            <wp:effectExtent l="0" t="0" r="0" b="5080"/>
            <wp:docPr id="7" name="Picture 7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10" cy="22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68A3" w14:textId="3545A00F" w:rsidR="000E639F" w:rsidRDefault="009C4910">
      <w:r>
        <w:t xml:space="preserve">3)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 w:rsidR="00445599">
        <w:t xml:space="preserve"> </w:t>
      </w:r>
      <w:proofErr w:type="spellStart"/>
      <w:r w:rsidR="00445599">
        <w:t>các</w:t>
      </w:r>
      <w:proofErr w:type="spellEnd"/>
      <w:r w:rsidR="00445599">
        <w:t xml:space="preserve"> </w:t>
      </w:r>
      <w:proofErr w:type="spellStart"/>
      <w:r w:rsidR="00445599">
        <w:t>câu</w:t>
      </w:r>
      <w:proofErr w:type="spellEnd"/>
      <w:r w:rsidR="00445599">
        <w:t xml:space="preserve"> </w:t>
      </w:r>
      <w:proofErr w:type="spellStart"/>
      <w:r w:rsidR="00445599">
        <w:t>lệnh</w:t>
      </w:r>
      <w:proofErr w:type="spellEnd"/>
      <w:r>
        <w:t xml:space="preserve"> def</w:t>
      </w:r>
      <w:r w:rsidR="00445599">
        <w:t>, c-</w:t>
      </w:r>
      <w:r>
        <w:t>use</w:t>
      </w:r>
      <w:r w:rsidR="00445599">
        <w:t xml:space="preserve">, p-use </w:t>
      </w:r>
      <w:proofErr w:type="spellStart"/>
      <w:r w:rsidR="00445599">
        <w:t>ứng</w:t>
      </w:r>
      <w:proofErr w:type="spellEnd"/>
      <w:r w:rsidR="00445599">
        <w:t xml:space="preserve"> </w:t>
      </w:r>
      <w:proofErr w:type="spellStart"/>
      <w:r w:rsidR="00445599">
        <w:t>với</w:t>
      </w:r>
      <w:proofErr w:type="spellEnd"/>
      <w:r w:rsidR="00445599">
        <w:t xml:space="preserve"> </w:t>
      </w:r>
      <w:proofErr w:type="spellStart"/>
      <w:r w:rsidR="00445599">
        <w:t>các</w:t>
      </w:r>
      <w:proofErr w:type="spellEnd"/>
      <w:r w:rsidR="00445599">
        <w:t xml:space="preserve"> </w:t>
      </w:r>
      <w:proofErr w:type="spellStart"/>
      <w:r w:rsidR="00445599">
        <w:t>biến</w:t>
      </w:r>
      <w:proofErr w:type="spellEnd"/>
      <w:r>
        <w:t>: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result:</w:t>
      </w:r>
      <w:r>
        <w:br/>
        <w:t xml:space="preserve">  * def</w:t>
      </w:r>
      <w:r w:rsidR="00445599">
        <w:t xml:space="preserve">(result): </w:t>
      </w:r>
      <w:r w:rsidR="000E639F">
        <w:t>{</w:t>
      </w:r>
      <w:r w:rsidR="00445599">
        <w:t xml:space="preserve">result = 1, result = result * </w:t>
      </w:r>
      <w:proofErr w:type="spellStart"/>
      <w:r w:rsidR="00445599">
        <w:t>i</w:t>
      </w:r>
      <w:proofErr w:type="spellEnd"/>
      <w:r w:rsidR="000E639F">
        <w:t>}</w:t>
      </w:r>
      <w:r>
        <w:br/>
        <w:t xml:space="preserve">  *</w:t>
      </w:r>
      <w:r w:rsidR="000E639F">
        <w:t xml:space="preserve"> p-use(result): </w:t>
      </w:r>
      <w:proofErr w:type="spellStart"/>
      <w:r w:rsidR="000E639F">
        <w:t>không</w:t>
      </w:r>
      <w:proofErr w:type="spellEnd"/>
      <w:r w:rsidR="000E639F">
        <w:t xml:space="preserve"> </w:t>
      </w:r>
      <w:proofErr w:type="spellStart"/>
      <w:r w:rsidR="000E639F">
        <w:t>có</w:t>
      </w:r>
      <w:proofErr w:type="spellEnd"/>
      <w:r w:rsidR="000E639F">
        <w:br/>
        <w:t xml:space="preserve">  * c-use(result): {result = result * i, return result}</w:t>
      </w:r>
    </w:p>
    <w:p w14:paraId="33B2F0CB" w14:textId="30FEA743" w:rsidR="000E639F" w:rsidRDefault="009C4910" w:rsidP="000E639F">
      <w:r>
        <w:t xml:space="preserve">- </w:t>
      </w:r>
      <w:proofErr w:type="spellStart"/>
      <w:r>
        <w:t>Biến</w:t>
      </w:r>
      <w:proofErr w:type="spellEnd"/>
      <w:r>
        <w:t xml:space="preserve"> i:</w:t>
      </w:r>
      <w:r>
        <w:br/>
        <w:t xml:space="preserve">  * </w:t>
      </w:r>
      <w:r w:rsidR="000E639F">
        <w:t>def(</w:t>
      </w:r>
      <w:proofErr w:type="spellStart"/>
      <w:r w:rsidR="000E639F">
        <w:t>i</w:t>
      </w:r>
      <w:proofErr w:type="spellEnd"/>
      <w:r w:rsidR="000E639F">
        <w:t>): {</w:t>
      </w:r>
      <w:proofErr w:type="spellStart"/>
      <w:r w:rsidR="000E639F">
        <w:t>i</w:t>
      </w:r>
      <w:proofErr w:type="spellEnd"/>
      <w:r w:rsidR="000E639F">
        <w:t xml:space="preserve"> = 1, </w:t>
      </w:r>
      <w:proofErr w:type="spellStart"/>
      <w:r w:rsidR="000E639F">
        <w:t>i</w:t>
      </w:r>
      <w:proofErr w:type="spellEnd"/>
      <w:r w:rsidR="000E639F">
        <w:t xml:space="preserve"> ++}</w:t>
      </w:r>
      <w:r w:rsidR="000E639F">
        <w:br/>
        <w:t xml:space="preserve">  * p-use(</w:t>
      </w:r>
      <w:proofErr w:type="spellStart"/>
      <w:r w:rsidR="000E639F">
        <w:t>i</w:t>
      </w:r>
      <w:proofErr w:type="spellEnd"/>
      <w:r w:rsidR="000E639F">
        <w:t xml:space="preserve">): </w:t>
      </w:r>
      <w:proofErr w:type="gramStart"/>
      <w:r w:rsidR="000E639F">
        <w:t>while(</w:t>
      </w:r>
      <w:proofErr w:type="spellStart"/>
      <w:proofErr w:type="gramEnd"/>
      <w:r w:rsidR="000E639F">
        <w:t>i</w:t>
      </w:r>
      <w:proofErr w:type="spellEnd"/>
      <w:r w:rsidR="000E639F">
        <w:t xml:space="preserve"> &lt;= n)</w:t>
      </w:r>
      <w:r w:rsidR="000E639F">
        <w:br/>
        <w:t xml:space="preserve">  * c-use(</w:t>
      </w:r>
      <w:proofErr w:type="spellStart"/>
      <w:r w:rsidR="000E639F">
        <w:t>i</w:t>
      </w:r>
      <w:proofErr w:type="spellEnd"/>
      <w:r w:rsidR="000E639F">
        <w:t xml:space="preserve">): {result = result * </w:t>
      </w:r>
      <w:proofErr w:type="spellStart"/>
      <w:r w:rsidR="000E639F">
        <w:t>i</w:t>
      </w:r>
      <w:proofErr w:type="spellEnd"/>
      <w:r w:rsidR="000E639F">
        <w:t xml:space="preserve">, </w:t>
      </w:r>
      <w:proofErr w:type="spellStart"/>
      <w:r w:rsidR="000E639F">
        <w:t>i</w:t>
      </w:r>
      <w:proofErr w:type="spellEnd"/>
      <w:r w:rsidR="000E639F">
        <w:t xml:space="preserve"> ++}</w:t>
      </w:r>
    </w:p>
    <w:p w14:paraId="43FEBE50" w14:textId="2ADE1C2E" w:rsidR="009C4910" w:rsidRDefault="009C4910" w:rsidP="009C4910">
      <w:r>
        <w:t xml:space="preserve">- </w:t>
      </w:r>
      <w:proofErr w:type="spellStart"/>
      <w:r>
        <w:t>Biến</w:t>
      </w:r>
      <w:proofErr w:type="spellEnd"/>
      <w:r>
        <w:t xml:space="preserve"> n:</w:t>
      </w:r>
      <w:r>
        <w:br/>
        <w:t xml:space="preserve">  * def(n): </w:t>
      </w:r>
      <w:proofErr w:type="spellStart"/>
      <w:proofErr w:type="gramStart"/>
      <w:r>
        <w:t>calFactorial</w:t>
      </w:r>
      <w:proofErr w:type="spellEnd"/>
      <w:r>
        <w:t>(</w:t>
      </w:r>
      <w:proofErr w:type="gramEnd"/>
      <w:r>
        <w:t>int n)</w:t>
      </w:r>
      <w:r>
        <w:br/>
        <w:t xml:space="preserve">  * p-use(</w:t>
      </w:r>
      <w:proofErr w:type="spellStart"/>
      <w:r>
        <w:t>i</w:t>
      </w:r>
      <w:proofErr w:type="spellEnd"/>
      <w:r>
        <w:t>): while(</w:t>
      </w:r>
      <w:proofErr w:type="spellStart"/>
      <w:r>
        <w:t>i</w:t>
      </w:r>
      <w:proofErr w:type="spellEnd"/>
      <w:r>
        <w:t xml:space="preserve"> &lt;= n)</w:t>
      </w:r>
      <w:r>
        <w:br/>
        <w:t xml:space="preserve">  * c-use(</w:t>
      </w:r>
      <w:proofErr w:type="spellStart"/>
      <w:r>
        <w:t>i</w:t>
      </w:r>
      <w:proofErr w:type="spellEnd"/>
      <w:r>
        <w:t xml:space="preserve">):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F271AB8" w14:textId="6630394A" w:rsidR="001532F6" w:rsidRDefault="009C4910">
      <w:r>
        <w:t xml:space="preserve">4) </w:t>
      </w:r>
      <w:proofErr w:type="spellStart"/>
      <w:r w:rsidR="000E639F">
        <w:t>Đồ</w:t>
      </w:r>
      <w:proofErr w:type="spellEnd"/>
      <w:r w:rsidR="000E639F">
        <w:t xml:space="preserve"> </w:t>
      </w:r>
      <w:proofErr w:type="spellStart"/>
      <w:r w:rsidR="000E639F">
        <w:t>thị</w:t>
      </w:r>
      <w:proofErr w:type="spellEnd"/>
      <w:r w:rsidR="000E639F">
        <w:t xml:space="preserve"> </w:t>
      </w:r>
      <w:proofErr w:type="spellStart"/>
      <w:r w:rsidR="000E639F">
        <w:t>dòng</w:t>
      </w:r>
      <w:proofErr w:type="spellEnd"/>
      <w:r w:rsidR="000E639F">
        <w:t xml:space="preserve"> </w:t>
      </w:r>
      <w:proofErr w:type="spellStart"/>
      <w:r w:rsidR="000E639F">
        <w:t>dữ</w:t>
      </w:r>
      <w:proofErr w:type="spellEnd"/>
      <w:r w:rsidR="000E639F">
        <w:t xml:space="preserve"> </w:t>
      </w:r>
      <w:proofErr w:type="spellStart"/>
      <w:r w:rsidR="000E639F">
        <w:t>liệu</w:t>
      </w:r>
      <w:proofErr w:type="spellEnd"/>
      <w:r w:rsidR="000E639F">
        <w:t>:</w:t>
      </w:r>
    </w:p>
    <w:p w14:paraId="7EA08CAE" w14:textId="220B463C" w:rsidR="000E639F" w:rsidRDefault="009C4910" w:rsidP="0049573B">
      <w:pPr>
        <w:pStyle w:val="NormalWeb"/>
      </w:pPr>
      <w:r>
        <w:rPr>
          <w:noProof/>
        </w:rPr>
        <w:drawing>
          <wp:inline distT="0" distB="0" distL="0" distR="0" wp14:anchorId="3CB128E8" wp14:editId="55DFA761">
            <wp:extent cx="3332480" cy="2171700"/>
            <wp:effectExtent l="0" t="0" r="1270" b="0"/>
            <wp:docPr id="8" name="Picture 8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09" cy="21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F47C" w14:textId="77777777" w:rsidR="001532F6" w:rsidRDefault="009C4910">
      <w:pPr>
        <w:pStyle w:val="Heading2"/>
      </w:pPr>
      <w:r>
        <w:lastRenderedPageBreak/>
        <w:t>Bài 4</w:t>
      </w:r>
    </w:p>
    <w:p w14:paraId="327DF589" w14:textId="7B0982A0" w:rsidR="001532F6" w:rsidRDefault="009C4910">
      <w:r>
        <w:t xml:space="preserve">1)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đơn giản các đỉnh và cạnh theo hình):</w:t>
      </w:r>
    </w:p>
    <w:p w14:paraId="254157F8" w14:textId="2CCF2476" w:rsidR="001532F6" w:rsidRDefault="009C4910">
      <w:r w:rsidRPr="009C4910">
        <w:rPr>
          <w:noProof/>
        </w:rPr>
        <w:drawing>
          <wp:inline distT="0" distB="0" distL="0" distR="0" wp14:anchorId="21B6949E" wp14:editId="095AE5AC">
            <wp:extent cx="5486400" cy="3157537"/>
            <wp:effectExtent l="0" t="0" r="0" b="5080"/>
            <wp:docPr id="1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algorith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414" cy="31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472" w14:textId="117F8D51" w:rsidR="00094BD2" w:rsidRDefault="0049573B">
      <w:r>
        <w:t>2</w:t>
      </w:r>
      <w:r w:rsidR="009C4910">
        <w:t xml:space="preserve">) </w:t>
      </w:r>
      <w:proofErr w:type="spellStart"/>
      <w:r w:rsidR="009C4910">
        <w:t>Xác</w:t>
      </w:r>
      <w:proofErr w:type="spellEnd"/>
      <w:r w:rsidR="009C4910">
        <w:t xml:space="preserve"> </w:t>
      </w:r>
      <w:proofErr w:type="spellStart"/>
      <w:r w:rsidR="009C4910">
        <w:t>định</w:t>
      </w:r>
      <w:proofErr w:type="spellEnd"/>
      <w:r w:rsidR="009C4910">
        <w:t xml:space="preserve"> Def-clear-path </w:t>
      </w:r>
      <w:proofErr w:type="spellStart"/>
      <w:r w:rsidR="009C4910">
        <w:t>và</w:t>
      </w:r>
      <w:proofErr w:type="spellEnd"/>
      <w:r w:rsidR="009C4910">
        <w:t xml:space="preserve"> DU-pairs (theo biến x và y):</w:t>
      </w:r>
      <w:r w:rsidR="009C4910">
        <w:br/>
        <w:t>- Giả thiết các vị trí def và use theo nhãn:</w:t>
      </w:r>
      <w:r w:rsidR="009C4910">
        <w:br/>
        <w:t xml:space="preserve">  Def(x) </w:t>
      </w:r>
      <w:proofErr w:type="spellStart"/>
      <w:r w:rsidR="009C4910">
        <w:t>tại</w:t>
      </w:r>
      <w:proofErr w:type="spellEnd"/>
      <w:r w:rsidR="009C4910">
        <w:t xml:space="preserve"> node0 </w:t>
      </w:r>
      <w:proofErr w:type="spellStart"/>
      <w:r w:rsidR="009C4910">
        <w:t>và</w:t>
      </w:r>
      <w:proofErr w:type="spellEnd"/>
      <w:r w:rsidR="009C4910">
        <w:t xml:space="preserve"> node3; Def(y) </w:t>
      </w:r>
      <w:proofErr w:type="spellStart"/>
      <w:r w:rsidR="009C4910">
        <w:t>tại</w:t>
      </w:r>
      <w:proofErr w:type="spellEnd"/>
      <w:r w:rsidR="009C4910">
        <w:t xml:space="preserve"> node0, node2, node5.</w:t>
      </w:r>
      <w:r>
        <w:br/>
      </w:r>
      <w:r w:rsidR="009C4910">
        <w:br/>
        <w:t xml:space="preserve">- </w:t>
      </w:r>
      <w:proofErr w:type="spellStart"/>
      <w:r w:rsidR="009C4910">
        <w:t>Biến</w:t>
      </w:r>
      <w:proofErr w:type="spellEnd"/>
      <w:r w:rsidR="009C4910">
        <w:t xml:space="preserve"> x:</w:t>
      </w:r>
      <w:r w:rsidR="009C4910">
        <w:br/>
        <w:t xml:space="preserve">  *</w:t>
      </w:r>
      <w:r w:rsidR="00094BD2">
        <w:t xml:space="preserve"> def(x): {0, 3}</w:t>
      </w:r>
      <w:r w:rsidR="009C4910">
        <w:br/>
        <w:t xml:space="preserve">  * </w:t>
      </w:r>
      <w:r w:rsidR="00094BD2">
        <w:t>c-use(x): {3, 5}</w:t>
      </w:r>
      <w:r w:rsidR="009C4910">
        <w:br/>
        <w:t xml:space="preserve">  * </w:t>
      </w:r>
      <w:r w:rsidR="00094BD2">
        <w:t>p-use(x): {1, 4}</w:t>
      </w:r>
      <w:r w:rsidR="009C4910">
        <w:br/>
      </w:r>
      <w:r w:rsidR="009C4910">
        <w:br/>
        <w:t xml:space="preserve">- </w:t>
      </w:r>
      <w:proofErr w:type="spellStart"/>
      <w:r w:rsidR="009C4910">
        <w:t>Biến</w:t>
      </w:r>
      <w:proofErr w:type="spellEnd"/>
      <w:r w:rsidR="009C4910">
        <w:t xml:space="preserve"> y:</w:t>
      </w:r>
      <w:r w:rsidR="009C4910">
        <w:br/>
        <w:t xml:space="preserve">  * </w:t>
      </w:r>
      <w:r w:rsidR="00094BD2">
        <w:t>def(y): {0, 2, 5}</w:t>
      </w:r>
      <w:r w:rsidR="009C4910">
        <w:br/>
        <w:t xml:space="preserve">  * </w:t>
      </w:r>
      <w:r w:rsidR="00094BD2">
        <w:t>c-use(y): {6}</w:t>
      </w:r>
      <w:r w:rsidR="00094BD2">
        <w:br/>
      </w:r>
      <w:r w:rsidR="009C4910">
        <w:t xml:space="preserve">  *</w:t>
      </w:r>
      <w:r w:rsidR="00094BD2">
        <w:t xml:space="preserve"> p-use(y): {1,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2"/>
        <w:gridCol w:w="1443"/>
        <w:gridCol w:w="1434"/>
        <w:gridCol w:w="1443"/>
        <w:gridCol w:w="1443"/>
      </w:tblGrid>
      <w:tr w:rsidR="00094BD2" w14:paraId="78C59371" w14:textId="77777777" w:rsidTr="00094BD2">
        <w:tc>
          <w:tcPr>
            <w:tcW w:w="1476" w:type="dxa"/>
          </w:tcPr>
          <w:p w14:paraId="06BEB819" w14:textId="11DEC6A4" w:rsidR="00094BD2" w:rsidRDefault="00094BD2">
            <w:proofErr w:type="spellStart"/>
            <w:r>
              <w:t>Biến</w:t>
            </w:r>
            <w:proofErr w:type="spellEnd"/>
          </w:p>
        </w:tc>
        <w:tc>
          <w:tcPr>
            <w:tcW w:w="1476" w:type="dxa"/>
          </w:tcPr>
          <w:p w14:paraId="5DA95353" w14:textId="259ECEE8" w:rsidR="00094BD2" w:rsidRDefault="00223E00">
            <w:r>
              <w:t>Du pair</w:t>
            </w:r>
          </w:p>
        </w:tc>
        <w:tc>
          <w:tcPr>
            <w:tcW w:w="1476" w:type="dxa"/>
          </w:tcPr>
          <w:p w14:paraId="43EE727D" w14:textId="752E730D" w:rsidR="00094BD2" w:rsidRDefault="00223E00">
            <w:r>
              <w:t>Def-clear path</w:t>
            </w:r>
          </w:p>
        </w:tc>
        <w:tc>
          <w:tcPr>
            <w:tcW w:w="1476" w:type="dxa"/>
          </w:tcPr>
          <w:p w14:paraId="2DAB0F5C" w14:textId="3BED2904" w:rsidR="00094BD2" w:rsidRDefault="00223E00">
            <w:r>
              <w:t>Du path</w:t>
            </w:r>
          </w:p>
        </w:tc>
        <w:tc>
          <w:tcPr>
            <w:tcW w:w="1476" w:type="dxa"/>
          </w:tcPr>
          <w:p w14:paraId="1679101F" w14:textId="04C8EA75" w:rsidR="00094BD2" w:rsidRDefault="00223E00">
            <w:r>
              <w:t>All p-use /some c-use</w:t>
            </w:r>
          </w:p>
        </w:tc>
        <w:tc>
          <w:tcPr>
            <w:tcW w:w="1476" w:type="dxa"/>
          </w:tcPr>
          <w:p w14:paraId="3D6C249E" w14:textId="65FD1D68" w:rsidR="00094BD2" w:rsidRDefault="00223E00">
            <w:r>
              <w:t>All c-use /some p-use</w:t>
            </w:r>
          </w:p>
        </w:tc>
      </w:tr>
      <w:tr w:rsidR="00223E00" w14:paraId="32FC0239" w14:textId="77777777" w:rsidTr="00094BD2">
        <w:tc>
          <w:tcPr>
            <w:tcW w:w="1476" w:type="dxa"/>
            <w:vMerge w:val="restart"/>
          </w:tcPr>
          <w:p w14:paraId="4EB65248" w14:textId="3145706A" w:rsidR="00223E00" w:rsidRDefault="00223E00">
            <w:r>
              <w:t>x</w:t>
            </w:r>
          </w:p>
        </w:tc>
        <w:tc>
          <w:tcPr>
            <w:tcW w:w="1476" w:type="dxa"/>
          </w:tcPr>
          <w:p w14:paraId="437F744A" w14:textId="4753F4A3" w:rsidR="00223E00" w:rsidRDefault="00223E00">
            <w:r>
              <w:t>(0, 1)</w:t>
            </w:r>
          </w:p>
        </w:tc>
        <w:tc>
          <w:tcPr>
            <w:tcW w:w="1476" w:type="dxa"/>
          </w:tcPr>
          <w:p w14:paraId="0B9D1673" w14:textId="5562B0A4" w:rsidR="00223E00" w:rsidRDefault="00223E00">
            <w:r>
              <w:t>0-1</w:t>
            </w:r>
          </w:p>
        </w:tc>
        <w:tc>
          <w:tcPr>
            <w:tcW w:w="1476" w:type="dxa"/>
          </w:tcPr>
          <w:p w14:paraId="2472EBE8" w14:textId="275F52D4" w:rsidR="00223E00" w:rsidRDefault="00223E00">
            <w:r>
              <w:t>X</w:t>
            </w:r>
          </w:p>
        </w:tc>
        <w:tc>
          <w:tcPr>
            <w:tcW w:w="1476" w:type="dxa"/>
          </w:tcPr>
          <w:p w14:paraId="67D0EA9C" w14:textId="2E29AEA3" w:rsidR="00223E00" w:rsidRDefault="00223E00">
            <w:r>
              <w:t>X</w:t>
            </w:r>
          </w:p>
        </w:tc>
        <w:tc>
          <w:tcPr>
            <w:tcW w:w="1476" w:type="dxa"/>
          </w:tcPr>
          <w:p w14:paraId="54C55FE0" w14:textId="77777777" w:rsidR="00223E00" w:rsidRDefault="00223E00"/>
        </w:tc>
      </w:tr>
      <w:tr w:rsidR="00223E00" w14:paraId="1C7C1F47" w14:textId="77777777" w:rsidTr="00094BD2">
        <w:tc>
          <w:tcPr>
            <w:tcW w:w="1476" w:type="dxa"/>
            <w:vMerge/>
          </w:tcPr>
          <w:p w14:paraId="72A5895C" w14:textId="77777777" w:rsidR="00223E00" w:rsidRDefault="00223E00"/>
        </w:tc>
        <w:tc>
          <w:tcPr>
            <w:tcW w:w="1476" w:type="dxa"/>
          </w:tcPr>
          <w:p w14:paraId="53938A81" w14:textId="192E1A26" w:rsidR="00223E00" w:rsidRDefault="00223E00">
            <w:r>
              <w:t>(0, 3)</w:t>
            </w:r>
          </w:p>
        </w:tc>
        <w:tc>
          <w:tcPr>
            <w:tcW w:w="1476" w:type="dxa"/>
          </w:tcPr>
          <w:p w14:paraId="5E3548E9" w14:textId="520A0EF1" w:rsidR="00223E00" w:rsidRPr="0049573B" w:rsidRDefault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3D3AE883" w14:textId="77777777" w:rsidR="00223E00" w:rsidRDefault="00223E00"/>
        </w:tc>
        <w:tc>
          <w:tcPr>
            <w:tcW w:w="1476" w:type="dxa"/>
          </w:tcPr>
          <w:p w14:paraId="17F6C993" w14:textId="77777777" w:rsidR="00223E00" w:rsidRDefault="00223E00"/>
        </w:tc>
        <w:tc>
          <w:tcPr>
            <w:tcW w:w="1476" w:type="dxa"/>
          </w:tcPr>
          <w:p w14:paraId="719FDA06" w14:textId="718E1C6C" w:rsidR="00223E00" w:rsidRDefault="0049573B">
            <w:r>
              <w:t>X</w:t>
            </w:r>
          </w:p>
        </w:tc>
      </w:tr>
      <w:tr w:rsidR="00223E00" w14:paraId="5264D186" w14:textId="77777777" w:rsidTr="00094BD2">
        <w:tc>
          <w:tcPr>
            <w:tcW w:w="1476" w:type="dxa"/>
            <w:vMerge/>
          </w:tcPr>
          <w:p w14:paraId="193A6DF2" w14:textId="77777777" w:rsidR="00223E00" w:rsidRDefault="00223E00"/>
        </w:tc>
        <w:tc>
          <w:tcPr>
            <w:tcW w:w="1476" w:type="dxa"/>
          </w:tcPr>
          <w:p w14:paraId="71989209" w14:textId="5BD51A32" w:rsidR="00223E00" w:rsidRDefault="00223E00">
            <w:r>
              <w:t>(0, 4)</w:t>
            </w:r>
          </w:p>
        </w:tc>
        <w:tc>
          <w:tcPr>
            <w:tcW w:w="1476" w:type="dxa"/>
          </w:tcPr>
          <w:p w14:paraId="05275B29" w14:textId="4090155A" w:rsidR="00223E00" w:rsidRDefault="00223E00">
            <w:r>
              <w:t>0-1</w:t>
            </w:r>
            <w:r w:rsidR="0049573B">
              <w:t>L</w:t>
            </w:r>
            <w:r>
              <w:t>-2-4</w:t>
            </w:r>
          </w:p>
        </w:tc>
        <w:tc>
          <w:tcPr>
            <w:tcW w:w="1476" w:type="dxa"/>
          </w:tcPr>
          <w:p w14:paraId="51E0D8FC" w14:textId="6433F898" w:rsidR="00223E00" w:rsidRDefault="00223E00">
            <w:r>
              <w:t>X</w:t>
            </w:r>
          </w:p>
        </w:tc>
        <w:tc>
          <w:tcPr>
            <w:tcW w:w="1476" w:type="dxa"/>
          </w:tcPr>
          <w:p w14:paraId="39F11204" w14:textId="504AA0E3" w:rsidR="00223E00" w:rsidRDefault="00223E00">
            <w:r>
              <w:t>X</w:t>
            </w:r>
          </w:p>
        </w:tc>
        <w:tc>
          <w:tcPr>
            <w:tcW w:w="1476" w:type="dxa"/>
          </w:tcPr>
          <w:p w14:paraId="704CEE74" w14:textId="77777777" w:rsidR="00223E00" w:rsidRDefault="00223E00"/>
        </w:tc>
      </w:tr>
      <w:tr w:rsidR="00223E00" w14:paraId="324BF4EB" w14:textId="77777777" w:rsidTr="00094BD2">
        <w:tc>
          <w:tcPr>
            <w:tcW w:w="1476" w:type="dxa"/>
            <w:vMerge/>
          </w:tcPr>
          <w:p w14:paraId="3748F589" w14:textId="77777777" w:rsidR="00223E00" w:rsidRDefault="00223E00"/>
        </w:tc>
        <w:tc>
          <w:tcPr>
            <w:tcW w:w="1476" w:type="dxa"/>
          </w:tcPr>
          <w:p w14:paraId="05006BD4" w14:textId="0358EEF7" w:rsidR="00223E00" w:rsidRDefault="00223E00">
            <w:r>
              <w:t>(0, 5)</w:t>
            </w:r>
          </w:p>
        </w:tc>
        <w:tc>
          <w:tcPr>
            <w:tcW w:w="1476" w:type="dxa"/>
          </w:tcPr>
          <w:p w14:paraId="7C355C6F" w14:textId="1696E5C6" w:rsidR="00223E00" w:rsidRDefault="00223E00">
            <w:r>
              <w:t>0-1</w:t>
            </w:r>
            <w:r w:rsidR="0049573B">
              <w:t>L</w:t>
            </w:r>
            <w:r>
              <w:t>-2-4R-5</w:t>
            </w:r>
          </w:p>
        </w:tc>
        <w:tc>
          <w:tcPr>
            <w:tcW w:w="1476" w:type="dxa"/>
          </w:tcPr>
          <w:p w14:paraId="262805E9" w14:textId="07373388" w:rsidR="00223E00" w:rsidRDefault="00223E00">
            <w:r>
              <w:t>X</w:t>
            </w:r>
          </w:p>
        </w:tc>
        <w:tc>
          <w:tcPr>
            <w:tcW w:w="1476" w:type="dxa"/>
          </w:tcPr>
          <w:p w14:paraId="68779196" w14:textId="77777777" w:rsidR="00223E00" w:rsidRDefault="00223E00"/>
        </w:tc>
        <w:tc>
          <w:tcPr>
            <w:tcW w:w="1476" w:type="dxa"/>
          </w:tcPr>
          <w:p w14:paraId="4E190E71" w14:textId="5DF3F6DD" w:rsidR="00223E00" w:rsidRDefault="00223E00">
            <w:r>
              <w:t>X</w:t>
            </w:r>
          </w:p>
        </w:tc>
      </w:tr>
      <w:tr w:rsidR="0049573B" w14:paraId="58F99624" w14:textId="77777777" w:rsidTr="00094BD2">
        <w:tc>
          <w:tcPr>
            <w:tcW w:w="1476" w:type="dxa"/>
            <w:vMerge/>
          </w:tcPr>
          <w:p w14:paraId="75F5D60F" w14:textId="77777777" w:rsidR="0049573B" w:rsidRDefault="0049573B"/>
        </w:tc>
        <w:tc>
          <w:tcPr>
            <w:tcW w:w="1476" w:type="dxa"/>
          </w:tcPr>
          <w:p w14:paraId="7321E72C" w14:textId="451B9FFF" w:rsidR="0049573B" w:rsidRDefault="0049573B">
            <w:r>
              <w:t>(3, 1)</w:t>
            </w:r>
          </w:p>
        </w:tc>
        <w:tc>
          <w:tcPr>
            <w:tcW w:w="1476" w:type="dxa"/>
          </w:tcPr>
          <w:p w14:paraId="76AE6836" w14:textId="76652A0E" w:rsidR="0049573B" w:rsidRDefault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1BE0C8BE" w14:textId="77777777" w:rsidR="0049573B" w:rsidRDefault="0049573B"/>
        </w:tc>
        <w:tc>
          <w:tcPr>
            <w:tcW w:w="1476" w:type="dxa"/>
          </w:tcPr>
          <w:p w14:paraId="1981F4DF" w14:textId="77777777" w:rsidR="0049573B" w:rsidRDefault="0049573B"/>
        </w:tc>
        <w:tc>
          <w:tcPr>
            <w:tcW w:w="1476" w:type="dxa"/>
          </w:tcPr>
          <w:p w14:paraId="299BCC4E" w14:textId="77777777" w:rsidR="0049573B" w:rsidRDefault="0049573B"/>
        </w:tc>
      </w:tr>
      <w:tr w:rsidR="00223E00" w14:paraId="70A5BBAF" w14:textId="77777777" w:rsidTr="00094BD2">
        <w:tc>
          <w:tcPr>
            <w:tcW w:w="1476" w:type="dxa"/>
            <w:vMerge/>
          </w:tcPr>
          <w:p w14:paraId="0DF28082" w14:textId="77777777" w:rsidR="00223E00" w:rsidRDefault="00223E00"/>
        </w:tc>
        <w:tc>
          <w:tcPr>
            <w:tcW w:w="1476" w:type="dxa"/>
          </w:tcPr>
          <w:p w14:paraId="2B38B2AD" w14:textId="2528F5CD" w:rsidR="00223E00" w:rsidRDefault="00223E00">
            <w:r>
              <w:t>(3, 3)</w:t>
            </w:r>
          </w:p>
        </w:tc>
        <w:tc>
          <w:tcPr>
            <w:tcW w:w="1476" w:type="dxa"/>
          </w:tcPr>
          <w:p w14:paraId="392B5A35" w14:textId="44754251" w:rsidR="00223E00" w:rsidRDefault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4F308868" w14:textId="617E0619" w:rsidR="00223E00" w:rsidRDefault="00223E00"/>
        </w:tc>
        <w:tc>
          <w:tcPr>
            <w:tcW w:w="1476" w:type="dxa"/>
          </w:tcPr>
          <w:p w14:paraId="13EDDFDE" w14:textId="77777777" w:rsidR="00223E00" w:rsidRDefault="00223E00"/>
        </w:tc>
        <w:tc>
          <w:tcPr>
            <w:tcW w:w="1476" w:type="dxa"/>
          </w:tcPr>
          <w:p w14:paraId="27B1F236" w14:textId="3ABCE3C5" w:rsidR="00223E00" w:rsidRDefault="00223E00"/>
        </w:tc>
      </w:tr>
      <w:tr w:rsidR="00223E00" w14:paraId="3C6A53C4" w14:textId="77777777" w:rsidTr="00094BD2">
        <w:tc>
          <w:tcPr>
            <w:tcW w:w="1476" w:type="dxa"/>
            <w:vMerge/>
          </w:tcPr>
          <w:p w14:paraId="7C9A677E" w14:textId="77777777" w:rsidR="00223E00" w:rsidRDefault="00223E00"/>
        </w:tc>
        <w:tc>
          <w:tcPr>
            <w:tcW w:w="1476" w:type="dxa"/>
          </w:tcPr>
          <w:p w14:paraId="4A8146E8" w14:textId="104C442F" w:rsidR="00223E00" w:rsidRDefault="00223E00">
            <w:r>
              <w:t>(3, 4)</w:t>
            </w:r>
          </w:p>
        </w:tc>
        <w:tc>
          <w:tcPr>
            <w:tcW w:w="1476" w:type="dxa"/>
          </w:tcPr>
          <w:p w14:paraId="5C8A0F1E" w14:textId="7ADF6CC5" w:rsidR="00223E00" w:rsidRDefault="00223E00">
            <w:r>
              <w:t>3-4</w:t>
            </w:r>
          </w:p>
        </w:tc>
        <w:tc>
          <w:tcPr>
            <w:tcW w:w="1476" w:type="dxa"/>
          </w:tcPr>
          <w:p w14:paraId="3772CDC3" w14:textId="5A2E5220" w:rsidR="00223E00" w:rsidRDefault="00223E00">
            <w:r>
              <w:t>X</w:t>
            </w:r>
          </w:p>
        </w:tc>
        <w:tc>
          <w:tcPr>
            <w:tcW w:w="1476" w:type="dxa"/>
          </w:tcPr>
          <w:p w14:paraId="4A4C7FD7" w14:textId="2EF0CF3C" w:rsidR="00223E00" w:rsidRDefault="00223E00">
            <w:r>
              <w:t>X</w:t>
            </w:r>
          </w:p>
        </w:tc>
        <w:tc>
          <w:tcPr>
            <w:tcW w:w="1476" w:type="dxa"/>
          </w:tcPr>
          <w:p w14:paraId="73D13850" w14:textId="77777777" w:rsidR="00223E00" w:rsidRDefault="00223E00"/>
        </w:tc>
      </w:tr>
      <w:tr w:rsidR="00223E00" w14:paraId="62EB976B" w14:textId="77777777" w:rsidTr="00094BD2">
        <w:tc>
          <w:tcPr>
            <w:tcW w:w="1476" w:type="dxa"/>
            <w:vMerge/>
          </w:tcPr>
          <w:p w14:paraId="42D465D4" w14:textId="77777777" w:rsidR="00223E00" w:rsidRDefault="00223E00"/>
        </w:tc>
        <w:tc>
          <w:tcPr>
            <w:tcW w:w="1476" w:type="dxa"/>
          </w:tcPr>
          <w:p w14:paraId="69533CE5" w14:textId="380720D5" w:rsidR="00223E00" w:rsidRDefault="00223E00">
            <w:r>
              <w:t>(3, 5)</w:t>
            </w:r>
          </w:p>
        </w:tc>
        <w:tc>
          <w:tcPr>
            <w:tcW w:w="1476" w:type="dxa"/>
          </w:tcPr>
          <w:p w14:paraId="395416F3" w14:textId="7D98CEBD" w:rsidR="00223E00" w:rsidRDefault="00223E00">
            <w:r>
              <w:t>3-4R-5</w:t>
            </w:r>
          </w:p>
        </w:tc>
        <w:tc>
          <w:tcPr>
            <w:tcW w:w="1476" w:type="dxa"/>
          </w:tcPr>
          <w:p w14:paraId="6A01487C" w14:textId="72D7A50D" w:rsidR="00223E00" w:rsidRDefault="00223E00">
            <w:r>
              <w:t xml:space="preserve">X </w:t>
            </w:r>
          </w:p>
        </w:tc>
        <w:tc>
          <w:tcPr>
            <w:tcW w:w="1476" w:type="dxa"/>
          </w:tcPr>
          <w:p w14:paraId="4E469F94" w14:textId="77777777" w:rsidR="00223E00" w:rsidRDefault="00223E00"/>
        </w:tc>
        <w:tc>
          <w:tcPr>
            <w:tcW w:w="1476" w:type="dxa"/>
          </w:tcPr>
          <w:p w14:paraId="0664C524" w14:textId="3BAD3392" w:rsidR="00223E00" w:rsidRDefault="00223E00">
            <w:r>
              <w:t>X</w:t>
            </w:r>
          </w:p>
        </w:tc>
      </w:tr>
      <w:tr w:rsidR="0049573B" w14:paraId="4D491727" w14:textId="77777777" w:rsidTr="00094BD2">
        <w:tc>
          <w:tcPr>
            <w:tcW w:w="1476" w:type="dxa"/>
            <w:vMerge w:val="restart"/>
          </w:tcPr>
          <w:p w14:paraId="3211BF3C" w14:textId="35FDB9DB" w:rsidR="0049573B" w:rsidRDefault="0049573B" w:rsidP="0049573B">
            <w:r>
              <w:lastRenderedPageBreak/>
              <w:t>y</w:t>
            </w:r>
          </w:p>
        </w:tc>
        <w:tc>
          <w:tcPr>
            <w:tcW w:w="1476" w:type="dxa"/>
          </w:tcPr>
          <w:p w14:paraId="6DE22760" w14:textId="36ABCC80" w:rsidR="0049573B" w:rsidRDefault="0049573B" w:rsidP="0049573B">
            <w:r>
              <w:t>(0, 1)</w:t>
            </w:r>
          </w:p>
        </w:tc>
        <w:tc>
          <w:tcPr>
            <w:tcW w:w="1476" w:type="dxa"/>
          </w:tcPr>
          <w:p w14:paraId="180D9220" w14:textId="4903B560" w:rsidR="0049573B" w:rsidRDefault="0049573B" w:rsidP="0049573B">
            <w:r>
              <w:t>0-1L</w:t>
            </w:r>
          </w:p>
        </w:tc>
        <w:tc>
          <w:tcPr>
            <w:tcW w:w="1476" w:type="dxa"/>
          </w:tcPr>
          <w:p w14:paraId="5BABA007" w14:textId="4A530AD2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6227148B" w14:textId="74835BE6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104BF6D6" w14:textId="77777777" w:rsidR="0049573B" w:rsidRDefault="0049573B" w:rsidP="0049573B"/>
        </w:tc>
      </w:tr>
      <w:tr w:rsidR="0049573B" w14:paraId="21F29862" w14:textId="77777777" w:rsidTr="00094BD2">
        <w:tc>
          <w:tcPr>
            <w:tcW w:w="1476" w:type="dxa"/>
            <w:vMerge/>
          </w:tcPr>
          <w:p w14:paraId="080A21D7" w14:textId="77777777" w:rsidR="0049573B" w:rsidRDefault="0049573B" w:rsidP="0049573B"/>
        </w:tc>
        <w:tc>
          <w:tcPr>
            <w:tcW w:w="1476" w:type="dxa"/>
          </w:tcPr>
          <w:p w14:paraId="07C0F373" w14:textId="2B9D241A" w:rsidR="0049573B" w:rsidRDefault="0049573B" w:rsidP="0049573B">
            <w:r>
              <w:t>(0, 4)</w:t>
            </w:r>
          </w:p>
        </w:tc>
        <w:tc>
          <w:tcPr>
            <w:tcW w:w="1476" w:type="dxa"/>
          </w:tcPr>
          <w:p w14:paraId="10483B0D" w14:textId="2B409BD1" w:rsidR="0049573B" w:rsidRDefault="0049573B" w:rsidP="0049573B">
            <w:r>
              <w:t>0-1R-3-4L</w:t>
            </w:r>
          </w:p>
        </w:tc>
        <w:tc>
          <w:tcPr>
            <w:tcW w:w="1476" w:type="dxa"/>
          </w:tcPr>
          <w:p w14:paraId="3E0E2502" w14:textId="4B2EA803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3FAE9BE9" w14:textId="20CD5CAC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28A01FD9" w14:textId="77777777" w:rsidR="0049573B" w:rsidRDefault="0049573B" w:rsidP="0049573B"/>
        </w:tc>
      </w:tr>
      <w:tr w:rsidR="0049573B" w14:paraId="0FC7794B" w14:textId="77777777" w:rsidTr="00094BD2">
        <w:tc>
          <w:tcPr>
            <w:tcW w:w="1476" w:type="dxa"/>
            <w:vMerge/>
          </w:tcPr>
          <w:p w14:paraId="72CCA531" w14:textId="77777777" w:rsidR="0049573B" w:rsidRDefault="0049573B" w:rsidP="0049573B"/>
        </w:tc>
        <w:tc>
          <w:tcPr>
            <w:tcW w:w="1476" w:type="dxa"/>
          </w:tcPr>
          <w:p w14:paraId="2FEA2E7B" w14:textId="06605887" w:rsidR="0049573B" w:rsidRDefault="0049573B" w:rsidP="0049573B">
            <w:r>
              <w:t>(0, 6)</w:t>
            </w:r>
          </w:p>
        </w:tc>
        <w:tc>
          <w:tcPr>
            <w:tcW w:w="1476" w:type="dxa"/>
          </w:tcPr>
          <w:p w14:paraId="4605EAE4" w14:textId="6B48CD2A" w:rsidR="0049573B" w:rsidRDefault="0049573B" w:rsidP="0049573B">
            <w:r>
              <w:t>0-1R-3-4L-6</w:t>
            </w:r>
          </w:p>
        </w:tc>
        <w:tc>
          <w:tcPr>
            <w:tcW w:w="1476" w:type="dxa"/>
          </w:tcPr>
          <w:p w14:paraId="6C110E3C" w14:textId="06D495CC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655BF2BB" w14:textId="77777777" w:rsidR="0049573B" w:rsidRDefault="0049573B" w:rsidP="0049573B"/>
        </w:tc>
        <w:tc>
          <w:tcPr>
            <w:tcW w:w="1476" w:type="dxa"/>
          </w:tcPr>
          <w:p w14:paraId="137BCF2C" w14:textId="0F277DAF" w:rsidR="0049573B" w:rsidRDefault="0049573B" w:rsidP="0049573B">
            <w:r>
              <w:t>X</w:t>
            </w:r>
          </w:p>
        </w:tc>
      </w:tr>
      <w:tr w:rsidR="0049573B" w14:paraId="1E66AB99" w14:textId="77777777" w:rsidTr="00094BD2">
        <w:tc>
          <w:tcPr>
            <w:tcW w:w="1476" w:type="dxa"/>
            <w:vMerge/>
          </w:tcPr>
          <w:p w14:paraId="7284EF76" w14:textId="77777777" w:rsidR="0049573B" w:rsidRDefault="0049573B" w:rsidP="0049573B"/>
        </w:tc>
        <w:tc>
          <w:tcPr>
            <w:tcW w:w="1476" w:type="dxa"/>
          </w:tcPr>
          <w:p w14:paraId="70E36B10" w14:textId="3D702887" w:rsidR="0049573B" w:rsidRDefault="0049573B" w:rsidP="0049573B">
            <w:r>
              <w:t>(2, 1)</w:t>
            </w:r>
          </w:p>
        </w:tc>
        <w:tc>
          <w:tcPr>
            <w:tcW w:w="1476" w:type="dxa"/>
          </w:tcPr>
          <w:p w14:paraId="5F8F45EA" w14:textId="1841B412" w:rsidR="0049573B" w:rsidRDefault="0049573B" w:rsidP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1679FAA7" w14:textId="77777777" w:rsidR="0049573B" w:rsidRDefault="0049573B" w:rsidP="0049573B"/>
        </w:tc>
        <w:tc>
          <w:tcPr>
            <w:tcW w:w="1476" w:type="dxa"/>
          </w:tcPr>
          <w:p w14:paraId="60918792" w14:textId="5F5C0F00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4A0AE100" w14:textId="77777777" w:rsidR="0049573B" w:rsidRDefault="0049573B" w:rsidP="0049573B"/>
        </w:tc>
      </w:tr>
      <w:tr w:rsidR="0049573B" w14:paraId="3296EFE5" w14:textId="77777777" w:rsidTr="00094BD2">
        <w:tc>
          <w:tcPr>
            <w:tcW w:w="1476" w:type="dxa"/>
            <w:vMerge/>
          </w:tcPr>
          <w:p w14:paraId="63D1C3F4" w14:textId="77777777" w:rsidR="0049573B" w:rsidRDefault="0049573B" w:rsidP="0049573B"/>
        </w:tc>
        <w:tc>
          <w:tcPr>
            <w:tcW w:w="1476" w:type="dxa"/>
          </w:tcPr>
          <w:p w14:paraId="01574A66" w14:textId="38A7C2E4" w:rsidR="0049573B" w:rsidRDefault="0049573B" w:rsidP="0049573B">
            <w:r>
              <w:t>(2, 4)</w:t>
            </w:r>
          </w:p>
        </w:tc>
        <w:tc>
          <w:tcPr>
            <w:tcW w:w="1476" w:type="dxa"/>
          </w:tcPr>
          <w:p w14:paraId="0CCDEDF8" w14:textId="4331FB90" w:rsidR="0049573B" w:rsidRDefault="0049573B" w:rsidP="0049573B">
            <w:r>
              <w:t>2-4L</w:t>
            </w:r>
          </w:p>
        </w:tc>
        <w:tc>
          <w:tcPr>
            <w:tcW w:w="1476" w:type="dxa"/>
          </w:tcPr>
          <w:p w14:paraId="532EFE70" w14:textId="295725D4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4CE3EEA2" w14:textId="12489796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5F469A36" w14:textId="77777777" w:rsidR="0049573B" w:rsidRDefault="0049573B" w:rsidP="0049573B"/>
        </w:tc>
      </w:tr>
      <w:tr w:rsidR="0049573B" w14:paraId="3AC4B2A5" w14:textId="77777777" w:rsidTr="00094BD2">
        <w:tc>
          <w:tcPr>
            <w:tcW w:w="1476" w:type="dxa"/>
            <w:vMerge/>
          </w:tcPr>
          <w:p w14:paraId="637DFBB5" w14:textId="77777777" w:rsidR="0049573B" w:rsidRDefault="0049573B" w:rsidP="0049573B"/>
        </w:tc>
        <w:tc>
          <w:tcPr>
            <w:tcW w:w="1476" w:type="dxa"/>
          </w:tcPr>
          <w:p w14:paraId="732E2E96" w14:textId="086B4751" w:rsidR="0049573B" w:rsidRDefault="0049573B" w:rsidP="0049573B">
            <w:r>
              <w:t>(2, 6)</w:t>
            </w:r>
          </w:p>
        </w:tc>
        <w:tc>
          <w:tcPr>
            <w:tcW w:w="1476" w:type="dxa"/>
          </w:tcPr>
          <w:p w14:paraId="4DBE168B" w14:textId="0E5D2DFA" w:rsidR="0049573B" w:rsidRDefault="0049573B" w:rsidP="0049573B">
            <w:r>
              <w:t>2-4L-6</w:t>
            </w:r>
          </w:p>
        </w:tc>
        <w:tc>
          <w:tcPr>
            <w:tcW w:w="1476" w:type="dxa"/>
          </w:tcPr>
          <w:p w14:paraId="1073BBA0" w14:textId="059CADB6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42F19688" w14:textId="77777777" w:rsidR="0049573B" w:rsidRDefault="0049573B" w:rsidP="0049573B"/>
        </w:tc>
        <w:tc>
          <w:tcPr>
            <w:tcW w:w="1476" w:type="dxa"/>
          </w:tcPr>
          <w:p w14:paraId="4928BC18" w14:textId="5B91506E" w:rsidR="0049573B" w:rsidRDefault="0049573B" w:rsidP="0049573B">
            <w:r>
              <w:t>X</w:t>
            </w:r>
          </w:p>
        </w:tc>
      </w:tr>
      <w:tr w:rsidR="0049573B" w14:paraId="4C0B9205" w14:textId="77777777" w:rsidTr="00094BD2">
        <w:tc>
          <w:tcPr>
            <w:tcW w:w="1476" w:type="dxa"/>
            <w:vMerge/>
          </w:tcPr>
          <w:p w14:paraId="55F34C0B" w14:textId="77777777" w:rsidR="0049573B" w:rsidRDefault="0049573B" w:rsidP="0049573B"/>
        </w:tc>
        <w:tc>
          <w:tcPr>
            <w:tcW w:w="1476" w:type="dxa"/>
          </w:tcPr>
          <w:p w14:paraId="71B9268C" w14:textId="6AECB49B" w:rsidR="0049573B" w:rsidRDefault="0049573B" w:rsidP="0049573B">
            <w:r>
              <w:t>(5, 1)</w:t>
            </w:r>
          </w:p>
        </w:tc>
        <w:tc>
          <w:tcPr>
            <w:tcW w:w="1476" w:type="dxa"/>
          </w:tcPr>
          <w:p w14:paraId="6708BFEB" w14:textId="0CAD75F6" w:rsidR="0049573B" w:rsidRDefault="0049573B" w:rsidP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55B78C56" w14:textId="77777777" w:rsidR="0049573B" w:rsidRDefault="0049573B" w:rsidP="0049573B"/>
        </w:tc>
        <w:tc>
          <w:tcPr>
            <w:tcW w:w="1476" w:type="dxa"/>
          </w:tcPr>
          <w:p w14:paraId="7D8FA3A5" w14:textId="77777777" w:rsidR="0049573B" w:rsidRDefault="0049573B" w:rsidP="0049573B"/>
        </w:tc>
        <w:tc>
          <w:tcPr>
            <w:tcW w:w="1476" w:type="dxa"/>
          </w:tcPr>
          <w:p w14:paraId="0A85DA12" w14:textId="77777777" w:rsidR="0049573B" w:rsidRDefault="0049573B" w:rsidP="0049573B"/>
        </w:tc>
      </w:tr>
      <w:tr w:rsidR="0049573B" w14:paraId="6287AF67" w14:textId="77777777" w:rsidTr="00094BD2">
        <w:tc>
          <w:tcPr>
            <w:tcW w:w="1476" w:type="dxa"/>
            <w:vMerge/>
          </w:tcPr>
          <w:p w14:paraId="72EDAD78" w14:textId="77777777" w:rsidR="0049573B" w:rsidRDefault="0049573B" w:rsidP="0049573B"/>
        </w:tc>
        <w:tc>
          <w:tcPr>
            <w:tcW w:w="1476" w:type="dxa"/>
          </w:tcPr>
          <w:p w14:paraId="2324C4C3" w14:textId="569D709D" w:rsidR="0049573B" w:rsidRDefault="0049573B" w:rsidP="0049573B">
            <w:r>
              <w:t>(5, 4)</w:t>
            </w:r>
          </w:p>
        </w:tc>
        <w:tc>
          <w:tcPr>
            <w:tcW w:w="1476" w:type="dxa"/>
          </w:tcPr>
          <w:p w14:paraId="549D4388" w14:textId="37A22083" w:rsidR="0049573B" w:rsidRDefault="0049573B" w:rsidP="0049573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476" w:type="dxa"/>
          </w:tcPr>
          <w:p w14:paraId="30349851" w14:textId="77777777" w:rsidR="0049573B" w:rsidRDefault="0049573B" w:rsidP="0049573B"/>
        </w:tc>
        <w:tc>
          <w:tcPr>
            <w:tcW w:w="1476" w:type="dxa"/>
          </w:tcPr>
          <w:p w14:paraId="6CC42215" w14:textId="77777777" w:rsidR="0049573B" w:rsidRDefault="0049573B" w:rsidP="0049573B"/>
        </w:tc>
        <w:tc>
          <w:tcPr>
            <w:tcW w:w="1476" w:type="dxa"/>
          </w:tcPr>
          <w:p w14:paraId="3B5C647C" w14:textId="77777777" w:rsidR="0049573B" w:rsidRDefault="0049573B" w:rsidP="0049573B"/>
        </w:tc>
      </w:tr>
      <w:tr w:rsidR="0049573B" w14:paraId="64CB9705" w14:textId="77777777" w:rsidTr="00094BD2">
        <w:tc>
          <w:tcPr>
            <w:tcW w:w="1476" w:type="dxa"/>
            <w:vMerge/>
          </w:tcPr>
          <w:p w14:paraId="0A60F1C4" w14:textId="77777777" w:rsidR="0049573B" w:rsidRDefault="0049573B" w:rsidP="0049573B"/>
        </w:tc>
        <w:tc>
          <w:tcPr>
            <w:tcW w:w="1476" w:type="dxa"/>
          </w:tcPr>
          <w:p w14:paraId="44279C88" w14:textId="2DDAB18E" w:rsidR="0049573B" w:rsidRDefault="0049573B" w:rsidP="0049573B">
            <w:r>
              <w:t>(5, 6)</w:t>
            </w:r>
          </w:p>
        </w:tc>
        <w:tc>
          <w:tcPr>
            <w:tcW w:w="1476" w:type="dxa"/>
          </w:tcPr>
          <w:p w14:paraId="3EACED51" w14:textId="1F4A96BD" w:rsidR="0049573B" w:rsidRDefault="0049573B" w:rsidP="0049573B">
            <w:r>
              <w:t>5-6</w:t>
            </w:r>
          </w:p>
        </w:tc>
        <w:tc>
          <w:tcPr>
            <w:tcW w:w="1476" w:type="dxa"/>
          </w:tcPr>
          <w:p w14:paraId="0B190316" w14:textId="47015F67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5998217B" w14:textId="06B6CCC0" w:rsidR="0049573B" w:rsidRDefault="0049573B" w:rsidP="0049573B">
            <w:r>
              <w:t>X</w:t>
            </w:r>
          </w:p>
        </w:tc>
        <w:tc>
          <w:tcPr>
            <w:tcW w:w="1476" w:type="dxa"/>
          </w:tcPr>
          <w:p w14:paraId="3C495841" w14:textId="6B0A85E6" w:rsidR="0049573B" w:rsidRDefault="0049573B" w:rsidP="0049573B">
            <w:r>
              <w:t>X</w:t>
            </w:r>
          </w:p>
        </w:tc>
      </w:tr>
    </w:tbl>
    <w:p w14:paraId="0702945E" w14:textId="77777777" w:rsidR="0049573B" w:rsidRDefault="0049573B"/>
    <w:p w14:paraId="58ADBDB5" w14:textId="4A11C161" w:rsidR="00701074" w:rsidRDefault="00701074">
      <w:r>
        <w:t>3</w:t>
      </w:r>
      <w:r w:rsidR="009C4910">
        <w:t xml:space="preserve">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p-use(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(1,3) </w:t>
      </w:r>
      <w:proofErr w:type="spellStart"/>
      <w:r>
        <w:t>và</w:t>
      </w:r>
      <w:proofErr w:type="spellEnd"/>
      <w:r>
        <w:t xml:space="preserve"> (4,5)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x + y = 4 </w:t>
      </w:r>
      <w:proofErr w:type="spellStart"/>
      <w:r>
        <w:t>và</w:t>
      </w:r>
      <w:proofErr w:type="spellEnd"/>
      <w:r>
        <w:t xml:space="preserve"> x</w:t>
      </w:r>
      <w:r>
        <w:rPr>
          <w:vertAlign w:val="superscript"/>
        </w:rPr>
        <w:t>2</w:t>
      </w:r>
      <w:r>
        <w:t xml:space="preserve"> +y</w:t>
      </w:r>
      <w:r>
        <w:rPr>
          <w:vertAlign w:val="superscript"/>
        </w:rPr>
        <w:t>2</w:t>
      </w:r>
      <w:r>
        <w:t xml:space="preserve"> &gt; 17.</w:t>
      </w:r>
      <w:r>
        <w:br/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(0-1-3-4-5-6)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>
        <w:br/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 &gt;= 0  </w:t>
      </w:r>
      <w:proofErr w:type="spellStart"/>
      <w:r>
        <w:t>nên</w:t>
      </w:r>
      <w:proofErr w:type="spellEnd"/>
      <w:r>
        <w:t xml:space="preserve"> x </w:t>
      </w:r>
      <w:proofErr w:type="spellStart"/>
      <w:r>
        <w:t>hoặc</w:t>
      </w:r>
      <w:proofErr w:type="spellEnd"/>
      <w:r>
        <w:t xml:space="preserve"> 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&lt; 0.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Test case (x = -4,</w:t>
      </w:r>
      <w:r>
        <w:br/>
        <w:t xml:space="preserve">y = 8)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59AE440" w14:textId="267F212F" w:rsidR="00701074" w:rsidRPr="00701074" w:rsidRDefault="00701074">
      <w:r>
        <w:t xml:space="preserve">4)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3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def-use.</w:t>
      </w:r>
      <w:r>
        <w:br/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, use(x)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def(x)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def-clear path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3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def-use.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3 </w:t>
      </w:r>
      <w:proofErr w:type="spellStart"/>
      <w:r>
        <w:t>nếu</w:t>
      </w:r>
      <w:proofErr w:type="spellEnd"/>
      <w:r>
        <w:t xml:space="preserve"> def(x)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use(x)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def-use,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def-clear path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x.</w:t>
      </w:r>
    </w:p>
    <w:p w14:paraId="67BD8BDA" w14:textId="64B22824" w:rsidR="001532F6" w:rsidRDefault="009C4910">
      <w:pPr>
        <w:pStyle w:val="Heading2"/>
      </w:pPr>
      <w:proofErr w:type="spellStart"/>
      <w:r>
        <w:t>Bài</w:t>
      </w:r>
      <w:proofErr w:type="spellEnd"/>
      <w:r>
        <w:t xml:space="preserve"> 5</w:t>
      </w:r>
    </w:p>
    <w:p w14:paraId="6DAB1DA8" w14:textId="77777777" w:rsidR="001532F6" w:rsidRDefault="009C4910">
      <w:r>
        <w:t xml:space="preserve">1)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nguồn (Hàm UCLN - GCD):</w:t>
      </w:r>
      <w:r>
        <w:br/>
      </w:r>
      <w:r>
        <w:br/>
        <w:t>int UCLN(int m, int n) {</w:t>
      </w:r>
      <w:r>
        <w:br/>
        <w:t xml:space="preserve">    if (m &lt; 0) m = -m;</w:t>
      </w:r>
      <w:r>
        <w:br/>
        <w:t xml:space="preserve">    if (n &lt; 0) n = -n;</w:t>
      </w:r>
      <w:r>
        <w:br/>
        <w:t xml:space="preserve">    if (m == 0) return n;</w:t>
      </w:r>
      <w:r>
        <w:br/>
        <w:t xml:space="preserve">    if (n == 0) return m;</w:t>
      </w:r>
      <w:r>
        <w:br/>
        <w:t xml:space="preserve">    while (m != n) {</w:t>
      </w:r>
      <w:r>
        <w:br/>
        <w:t xml:space="preserve">        if (m &gt; n)</w:t>
      </w:r>
      <w:r>
        <w:br/>
        <w:t xml:space="preserve">            m = m - n;</w:t>
      </w:r>
      <w:r>
        <w:br/>
        <w:t xml:space="preserve">        else</w:t>
      </w:r>
      <w:r>
        <w:br/>
        <w:t xml:space="preserve">            n = n - m;</w:t>
      </w:r>
      <w:r>
        <w:br/>
        <w:t xml:space="preserve">    }</w:t>
      </w:r>
      <w:r>
        <w:br/>
        <w:t xml:space="preserve">    return m;</w:t>
      </w:r>
      <w:r>
        <w:br/>
        <w:t>}</w:t>
      </w:r>
      <w:r>
        <w:br/>
      </w:r>
    </w:p>
    <w:p w14:paraId="589DB2B6" w14:textId="77777777" w:rsidR="001532F6" w:rsidRDefault="009C4910">
      <w:r>
        <w:t xml:space="preserve">2) CFG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UCLN:</w:t>
      </w:r>
    </w:p>
    <w:p w14:paraId="73783F1D" w14:textId="78297B79" w:rsidR="003260D8" w:rsidRPr="003260D8" w:rsidRDefault="003260D8" w:rsidP="0032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0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70B45" wp14:editId="28239575">
            <wp:extent cx="4200525" cy="5581650"/>
            <wp:effectExtent l="0" t="0" r="9525" b="0"/>
            <wp:docPr id="6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A7B7" w14:textId="48FD5098" w:rsidR="009F7E3A" w:rsidRDefault="009C4910">
      <w:r>
        <w:t xml:space="preserve">3)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def-use pairs (DU-pairs) cho m và n:</w:t>
      </w:r>
      <w:r>
        <w:br/>
        <w:t>- Biến m:</w:t>
      </w:r>
      <w:r>
        <w:br/>
        <w:t xml:space="preserve">  * </w:t>
      </w:r>
      <w:r w:rsidR="009F7E3A">
        <w:t>def(m): {1, 3, 12</w:t>
      </w:r>
      <w:r w:rsidR="00C932DC">
        <w:t>}</w:t>
      </w:r>
      <w:r>
        <w:br/>
        <w:t xml:space="preserve">  * </w:t>
      </w:r>
      <w:r w:rsidR="009F7E3A">
        <w:t>use(m): {2, 3, 6, 9, 10, 11, 12, 13, 14}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n:</w:t>
      </w:r>
      <w:r>
        <w:br/>
        <w:t xml:space="preserve">  * def</w:t>
      </w:r>
      <w:r w:rsidR="009F7E3A">
        <w:t>(n): {1, 5, 13}</w:t>
      </w:r>
      <w:r>
        <w:br/>
        <w:t xml:space="preserve">  * </w:t>
      </w:r>
      <w:r w:rsidR="009F7E3A">
        <w:t>use(n): {4, 5, 7, 8, 10, 11, 12, 13}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1170"/>
        <w:gridCol w:w="2160"/>
        <w:gridCol w:w="4230"/>
        <w:gridCol w:w="1800"/>
      </w:tblGrid>
      <w:tr w:rsidR="009F7E3A" w14:paraId="3CE071A3" w14:textId="77777777" w:rsidTr="00130D24">
        <w:tc>
          <w:tcPr>
            <w:tcW w:w="738" w:type="dxa"/>
          </w:tcPr>
          <w:p w14:paraId="1ED890C7" w14:textId="2E3B4BDF" w:rsidR="009F7E3A" w:rsidRDefault="009F7E3A">
            <w:proofErr w:type="spellStart"/>
            <w:r>
              <w:t>Biến</w:t>
            </w:r>
            <w:proofErr w:type="spellEnd"/>
          </w:p>
        </w:tc>
        <w:tc>
          <w:tcPr>
            <w:tcW w:w="1170" w:type="dxa"/>
          </w:tcPr>
          <w:p w14:paraId="7536F5C3" w14:textId="26655774" w:rsidR="009F7E3A" w:rsidRDefault="009F7E3A">
            <w:r>
              <w:t>All-def</w:t>
            </w:r>
          </w:p>
        </w:tc>
        <w:tc>
          <w:tcPr>
            <w:tcW w:w="2160" w:type="dxa"/>
          </w:tcPr>
          <w:p w14:paraId="587F2104" w14:textId="35788BD5" w:rsidR="009F7E3A" w:rsidRDefault="009F7E3A">
            <w:r>
              <w:t>Def-clear path</w:t>
            </w:r>
          </w:p>
        </w:tc>
        <w:tc>
          <w:tcPr>
            <w:tcW w:w="4230" w:type="dxa"/>
          </w:tcPr>
          <w:p w14:paraId="202274F1" w14:textId="3886FCA4" w:rsidR="009F7E3A" w:rsidRDefault="009F7E3A">
            <w:r>
              <w:t>Complete path</w:t>
            </w:r>
          </w:p>
        </w:tc>
        <w:tc>
          <w:tcPr>
            <w:tcW w:w="1800" w:type="dxa"/>
          </w:tcPr>
          <w:p w14:paraId="64ECF6E6" w14:textId="3E160698" w:rsidR="009F7E3A" w:rsidRDefault="009F7E3A">
            <w:r>
              <w:t>Test case</w:t>
            </w:r>
          </w:p>
        </w:tc>
      </w:tr>
      <w:tr w:rsidR="009F7E3A" w14:paraId="797E7928" w14:textId="77777777" w:rsidTr="00130D24">
        <w:tc>
          <w:tcPr>
            <w:tcW w:w="738" w:type="dxa"/>
            <w:vMerge w:val="restart"/>
          </w:tcPr>
          <w:p w14:paraId="4DAED834" w14:textId="10AE5732" w:rsidR="009F7E3A" w:rsidRDefault="009F7E3A">
            <w:r>
              <w:t>m</w:t>
            </w:r>
          </w:p>
          <w:p w14:paraId="008FA6D9" w14:textId="77777777" w:rsidR="009F7E3A" w:rsidRDefault="009F7E3A"/>
          <w:p w14:paraId="097451F6" w14:textId="220081D0" w:rsidR="00130D24" w:rsidRDefault="00130D24">
            <w:r>
              <w:t>m</w:t>
            </w:r>
          </w:p>
        </w:tc>
        <w:tc>
          <w:tcPr>
            <w:tcW w:w="1170" w:type="dxa"/>
          </w:tcPr>
          <w:p w14:paraId="4E78F261" w14:textId="068618C3" w:rsidR="009F7E3A" w:rsidRDefault="009F7E3A">
            <w:r>
              <w:t>(1, 2)</w:t>
            </w:r>
          </w:p>
        </w:tc>
        <w:tc>
          <w:tcPr>
            <w:tcW w:w="2160" w:type="dxa"/>
          </w:tcPr>
          <w:p w14:paraId="10F74CEE" w14:textId="48215BA8" w:rsidR="009F7E3A" w:rsidRDefault="009F7E3A">
            <w:r>
              <w:t>1-2F</w:t>
            </w:r>
          </w:p>
        </w:tc>
        <w:tc>
          <w:tcPr>
            <w:tcW w:w="4230" w:type="dxa"/>
          </w:tcPr>
          <w:p w14:paraId="7A4F0A31" w14:textId="093189E7" w:rsidR="009F7E3A" w:rsidRDefault="00130D24">
            <w:r>
              <w:t>1-2F-4F-6T-7</w:t>
            </w:r>
          </w:p>
        </w:tc>
        <w:tc>
          <w:tcPr>
            <w:tcW w:w="1800" w:type="dxa"/>
          </w:tcPr>
          <w:p w14:paraId="454701CC" w14:textId="3790514C" w:rsidR="009F7E3A" w:rsidRDefault="00130D24">
            <w:r>
              <w:t>(m = 0, n = 0)</w:t>
            </w:r>
          </w:p>
        </w:tc>
      </w:tr>
      <w:tr w:rsidR="009F7E3A" w14:paraId="101044D1" w14:textId="77777777" w:rsidTr="00130D24">
        <w:tc>
          <w:tcPr>
            <w:tcW w:w="738" w:type="dxa"/>
            <w:vMerge/>
          </w:tcPr>
          <w:p w14:paraId="03FAE49A" w14:textId="77777777" w:rsidR="009F7E3A" w:rsidRDefault="009F7E3A"/>
        </w:tc>
        <w:tc>
          <w:tcPr>
            <w:tcW w:w="1170" w:type="dxa"/>
          </w:tcPr>
          <w:p w14:paraId="4B209F2B" w14:textId="2C1AA582" w:rsidR="009F7E3A" w:rsidRDefault="009F7E3A">
            <w:r>
              <w:t>(3, 6)</w:t>
            </w:r>
          </w:p>
        </w:tc>
        <w:tc>
          <w:tcPr>
            <w:tcW w:w="2160" w:type="dxa"/>
          </w:tcPr>
          <w:p w14:paraId="3D870971" w14:textId="16DF5DC6" w:rsidR="009F7E3A" w:rsidRDefault="009F7E3A">
            <w:r>
              <w:t>3-4F-6</w:t>
            </w:r>
          </w:p>
        </w:tc>
        <w:tc>
          <w:tcPr>
            <w:tcW w:w="4230" w:type="dxa"/>
          </w:tcPr>
          <w:p w14:paraId="0081FF35" w14:textId="693E7BE9" w:rsidR="009F7E3A" w:rsidRDefault="00130D24">
            <w:r>
              <w:t>1-2T-3-4F-6F-8F-9</w:t>
            </w:r>
          </w:p>
        </w:tc>
        <w:tc>
          <w:tcPr>
            <w:tcW w:w="1800" w:type="dxa"/>
          </w:tcPr>
          <w:p w14:paraId="16284EDA" w14:textId="050DC386" w:rsidR="009F7E3A" w:rsidRDefault="00130D24">
            <w:r>
              <w:t>(m = -5, n = 0)</w:t>
            </w:r>
          </w:p>
        </w:tc>
      </w:tr>
      <w:tr w:rsidR="009F7E3A" w14:paraId="7BD5C7F9" w14:textId="77777777" w:rsidTr="00130D24">
        <w:tc>
          <w:tcPr>
            <w:tcW w:w="738" w:type="dxa"/>
            <w:vMerge/>
          </w:tcPr>
          <w:p w14:paraId="5B2CB9AA" w14:textId="77777777" w:rsidR="009F7E3A" w:rsidRDefault="009F7E3A"/>
        </w:tc>
        <w:tc>
          <w:tcPr>
            <w:tcW w:w="1170" w:type="dxa"/>
          </w:tcPr>
          <w:p w14:paraId="5DDB85A3" w14:textId="75F4B1E4" w:rsidR="009F7E3A" w:rsidRDefault="009F7E3A">
            <w:r>
              <w:t>(12, 14)</w:t>
            </w:r>
          </w:p>
        </w:tc>
        <w:tc>
          <w:tcPr>
            <w:tcW w:w="2160" w:type="dxa"/>
          </w:tcPr>
          <w:p w14:paraId="49A29C53" w14:textId="7BC99652" w:rsidR="009F7E3A" w:rsidRDefault="009F7E3A">
            <w:r>
              <w:t>12-10F-14</w:t>
            </w:r>
          </w:p>
        </w:tc>
        <w:tc>
          <w:tcPr>
            <w:tcW w:w="4230" w:type="dxa"/>
          </w:tcPr>
          <w:p w14:paraId="7E53FB62" w14:textId="421D963E" w:rsidR="009F7E3A" w:rsidRDefault="00130D24">
            <w:r>
              <w:t>1-2F-4F-6F-8F-10T-11T-12-10F-14</w:t>
            </w:r>
          </w:p>
        </w:tc>
        <w:tc>
          <w:tcPr>
            <w:tcW w:w="1800" w:type="dxa"/>
          </w:tcPr>
          <w:p w14:paraId="76DFD9A1" w14:textId="0BE2F33F" w:rsidR="009F7E3A" w:rsidRDefault="00130D24">
            <w:r>
              <w:t>(m = 6, n = 3)</w:t>
            </w:r>
          </w:p>
        </w:tc>
      </w:tr>
      <w:tr w:rsidR="009F7E3A" w14:paraId="1A02F133" w14:textId="77777777" w:rsidTr="00130D24">
        <w:tc>
          <w:tcPr>
            <w:tcW w:w="738" w:type="dxa"/>
            <w:vMerge w:val="restart"/>
          </w:tcPr>
          <w:p w14:paraId="53659B49" w14:textId="23FAEBD7" w:rsidR="009F7E3A" w:rsidRDefault="009F7E3A">
            <w:r>
              <w:t>n</w:t>
            </w:r>
          </w:p>
        </w:tc>
        <w:tc>
          <w:tcPr>
            <w:tcW w:w="1170" w:type="dxa"/>
          </w:tcPr>
          <w:p w14:paraId="7C0314DC" w14:textId="5A244885" w:rsidR="009F7E3A" w:rsidRDefault="009F7E3A">
            <w:r>
              <w:t>(1,4)</w:t>
            </w:r>
          </w:p>
        </w:tc>
        <w:tc>
          <w:tcPr>
            <w:tcW w:w="2160" w:type="dxa"/>
          </w:tcPr>
          <w:p w14:paraId="1D4437DB" w14:textId="7DD2E4E1" w:rsidR="009F7E3A" w:rsidRDefault="009F7E3A">
            <w:r>
              <w:t>1-2F-4</w:t>
            </w:r>
          </w:p>
        </w:tc>
        <w:tc>
          <w:tcPr>
            <w:tcW w:w="4230" w:type="dxa"/>
          </w:tcPr>
          <w:p w14:paraId="5D1F90D1" w14:textId="3B5DBE58" w:rsidR="009F7E3A" w:rsidRDefault="00130D24">
            <w:r>
              <w:t>1-2F-4F-6T-7</w:t>
            </w:r>
          </w:p>
        </w:tc>
        <w:tc>
          <w:tcPr>
            <w:tcW w:w="1800" w:type="dxa"/>
          </w:tcPr>
          <w:p w14:paraId="1F038DFA" w14:textId="487BD648" w:rsidR="009F7E3A" w:rsidRDefault="00130D24">
            <w:r>
              <w:t>(m = 0, n = 0)</w:t>
            </w:r>
          </w:p>
        </w:tc>
      </w:tr>
      <w:tr w:rsidR="009F7E3A" w14:paraId="439EE9A4" w14:textId="77777777" w:rsidTr="00130D24">
        <w:tc>
          <w:tcPr>
            <w:tcW w:w="738" w:type="dxa"/>
            <w:vMerge/>
          </w:tcPr>
          <w:p w14:paraId="7DEBE7B2" w14:textId="77777777" w:rsidR="009F7E3A" w:rsidRDefault="009F7E3A"/>
        </w:tc>
        <w:tc>
          <w:tcPr>
            <w:tcW w:w="1170" w:type="dxa"/>
          </w:tcPr>
          <w:p w14:paraId="5E24A461" w14:textId="3310B86E" w:rsidR="009F7E3A" w:rsidRDefault="009F7E3A">
            <w:r>
              <w:t xml:space="preserve">(5, </w:t>
            </w:r>
            <w:r w:rsidR="00130D24">
              <w:t>7</w:t>
            </w:r>
            <w:r>
              <w:t>)</w:t>
            </w:r>
          </w:p>
        </w:tc>
        <w:tc>
          <w:tcPr>
            <w:tcW w:w="2160" w:type="dxa"/>
          </w:tcPr>
          <w:p w14:paraId="3EC2FBE0" w14:textId="78D4DDBB" w:rsidR="009F7E3A" w:rsidRDefault="009F7E3A">
            <w:r>
              <w:t>5-</w:t>
            </w:r>
            <w:r w:rsidR="00130D24">
              <w:t>6T-7</w:t>
            </w:r>
          </w:p>
        </w:tc>
        <w:tc>
          <w:tcPr>
            <w:tcW w:w="4230" w:type="dxa"/>
          </w:tcPr>
          <w:p w14:paraId="594583A9" w14:textId="583EDA96" w:rsidR="009F7E3A" w:rsidRDefault="00130D24">
            <w:r>
              <w:t>1-2F-4T-5-6T-7</w:t>
            </w:r>
          </w:p>
        </w:tc>
        <w:tc>
          <w:tcPr>
            <w:tcW w:w="1800" w:type="dxa"/>
          </w:tcPr>
          <w:p w14:paraId="5AD8C894" w14:textId="19931F97" w:rsidR="009F7E3A" w:rsidRDefault="00130D24">
            <w:r>
              <w:t>(m = 0, n =-5)</w:t>
            </w:r>
          </w:p>
        </w:tc>
      </w:tr>
      <w:tr w:rsidR="009F7E3A" w14:paraId="55DA199F" w14:textId="77777777" w:rsidTr="00130D24">
        <w:tc>
          <w:tcPr>
            <w:tcW w:w="738" w:type="dxa"/>
            <w:vMerge/>
          </w:tcPr>
          <w:p w14:paraId="42761C88" w14:textId="77777777" w:rsidR="009F7E3A" w:rsidRDefault="009F7E3A"/>
        </w:tc>
        <w:tc>
          <w:tcPr>
            <w:tcW w:w="1170" w:type="dxa"/>
          </w:tcPr>
          <w:p w14:paraId="48317315" w14:textId="03ED6D11" w:rsidR="009F7E3A" w:rsidRDefault="009F7E3A">
            <w:r>
              <w:t>(13-10)</w:t>
            </w:r>
          </w:p>
        </w:tc>
        <w:tc>
          <w:tcPr>
            <w:tcW w:w="2160" w:type="dxa"/>
          </w:tcPr>
          <w:p w14:paraId="2C18D920" w14:textId="2AA32468" w:rsidR="009F7E3A" w:rsidRDefault="00130D24">
            <w:r>
              <w:t>13-10</w:t>
            </w:r>
          </w:p>
        </w:tc>
        <w:tc>
          <w:tcPr>
            <w:tcW w:w="4230" w:type="dxa"/>
          </w:tcPr>
          <w:p w14:paraId="504E7B10" w14:textId="3CD1EF27" w:rsidR="009F7E3A" w:rsidRDefault="00130D24">
            <w:r>
              <w:t>1-2F-4F-6F-8F-10T-11F-13-10F-14</w:t>
            </w:r>
          </w:p>
        </w:tc>
        <w:tc>
          <w:tcPr>
            <w:tcW w:w="1800" w:type="dxa"/>
          </w:tcPr>
          <w:p w14:paraId="6DD3F7DD" w14:textId="6A057C30" w:rsidR="009F7E3A" w:rsidRDefault="00130D24">
            <w:r>
              <w:t>(m = 5, n = 10)</w:t>
            </w:r>
          </w:p>
        </w:tc>
      </w:tr>
    </w:tbl>
    <w:p w14:paraId="66988160" w14:textId="77870109" w:rsidR="0023774A" w:rsidRDefault="009C4910">
      <w:r>
        <w:br/>
        <w:t xml:space="preserve">4) Sinh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C2 (decision coverage) </w:t>
      </w:r>
      <w:r w:rsidR="0023774A">
        <w:br/>
        <w:t xml:space="preserve">- </w:t>
      </w:r>
      <w:proofErr w:type="spellStart"/>
      <w:r w:rsidR="0023774A">
        <w:t>Độ</w:t>
      </w:r>
      <w:proofErr w:type="spellEnd"/>
      <w:r w:rsidR="0023774A">
        <w:t xml:space="preserve"> </w:t>
      </w:r>
      <w:proofErr w:type="spellStart"/>
      <w:r w:rsidR="0023774A">
        <w:t>đo</w:t>
      </w:r>
      <w:proofErr w:type="spellEnd"/>
      <w:r w:rsidR="0023774A">
        <w:t xml:space="preserve"> C2 </w:t>
      </w:r>
      <w:proofErr w:type="spellStart"/>
      <w:r w:rsidR="0023774A">
        <w:t>yêu</w:t>
      </w:r>
      <w:proofErr w:type="spellEnd"/>
      <w:r w:rsidR="0023774A">
        <w:t xml:space="preserve"> </w:t>
      </w:r>
      <w:proofErr w:type="spellStart"/>
      <w:r w:rsidR="0023774A">
        <w:t>cầu</w:t>
      </w:r>
      <w:proofErr w:type="spellEnd"/>
      <w:r w:rsidR="0023774A">
        <w:t xml:space="preserve"> </w:t>
      </w:r>
      <w:proofErr w:type="spellStart"/>
      <w:r w:rsidR="0023774A">
        <w:t>mỗi</w:t>
      </w:r>
      <w:proofErr w:type="spellEnd"/>
      <w:r w:rsidR="0023774A">
        <w:t xml:space="preserve"> </w:t>
      </w:r>
      <w:proofErr w:type="spellStart"/>
      <w:r w:rsidR="0023774A">
        <w:t>nhánh</w:t>
      </w:r>
      <w:proofErr w:type="spellEnd"/>
      <w:r w:rsidR="0023774A">
        <w:t xml:space="preserve"> (true/false) </w:t>
      </w:r>
      <w:proofErr w:type="spellStart"/>
      <w:r w:rsidR="0023774A">
        <w:t>của</w:t>
      </w:r>
      <w:proofErr w:type="spellEnd"/>
      <w:r w:rsidR="0023774A">
        <w:t xml:space="preserve"> </w:t>
      </w:r>
      <w:proofErr w:type="spellStart"/>
      <w:r w:rsidR="0023774A">
        <w:t>các</w:t>
      </w:r>
      <w:proofErr w:type="spellEnd"/>
      <w:r w:rsidR="0023774A">
        <w:t xml:space="preserve"> </w:t>
      </w:r>
      <w:proofErr w:type="spellStart"/>
      <w:r w:rsidR="0023774A">
        <w:t>câu</w:t>
      </w:r>
      <w:proofErr w:type="spellEnd"/>
      <w:r w:rsidR="0023774A">
        <w:t xml:space="preserve"> </w:t>
      </w:r>
      <w:proofErr w:type="spellStart"/>
      <w:r w:rsidR="0023774A">
        <w:t>điều</w:t>
      </w:r>
      <w:proofErr w:type="spellEnd"/>
      <w:r w:rsidR="0023774A">
        <w:t xml:space="preserve"> </w:t>
      </w:r>
      <w:proofErr w:type="spellStart"/>
      <w:r w:rsidR="0023774A">
        <w:t>kiện</w:t>
      </w:r>
      <w:proofErr w:type="spellEnd"/>
      <w:r w:rsidR="0023774A">
        <w:t xml:space="preserve"> </w:t>
      </w:r>
      <w:proofErr w:type="spellStart"/>
      <w:r w:rsidR="0023774A">
        <w:t>phải</w:t>
      </w:r>
      <w:proofErr w:type="spellEnd"/>
      <w:r w:rsidR="0023774A">
        <w:t xml:space="preserve"> </w:t>
      </w:r>
      <w:proofErr w:type="spellStart"/>
      <w:r w:rsidR="0023774A">
        <w:t>được</w:t>
      </w:r>
      <w:proofErr w:type="spellEnd"/>
      <w:r w:rsidR="0023774A">
        <w:t xml:space="preserve"> </w:t>
      </w:r>
      <w:proofErr w:type="spellStart"/>
      <w:r w:rsidR="0023774A">
        <w:t>thực</w:t>
      </w:r>
      <w:proofErr w:type="spellEnd"/>
      <w:r w:rsidR="0023774A">
        <w:t xml:space="preserve"> </w:t>
      </w:r>
      <w:proofErr w:type="spellStart"/>
      <w:r w:rsidR="0023774A">
        <w:t>hiện</w:t>
      </w:r>
      <w:proofErr w:type="spellEnd"/>
      <w:r w:rsidR="0023774A">
        <w:t xml:space="preserve"> </w:t>
      </w:r>
      <w:proofErr w:type="spellStart"/>
      <w:r w:rsidR="0023774A">
        <w:t>ít</w:t>
      </w:r>
      <w:proofErr w:type="spellEnd"/>
      <w:r w:rsidR="0023774A">
        <w:t xml:space="preserve"> </w:t>
      </w:r>
      <w:proofErr w:type="spellStart"/>
      <w:r w:rsidR="0023774A">
        <w:t>nhất</w:t>
      </w:r>
      <w:proofErr w:type="spellEnd"/>
      <w:r w:rsidR="0023774A">
        <w:t xml:space="preserve"> </w:t>
      </w:r>
      <w:proofErr w:type="spellStart"/>
      <w:r w:rsidR="0023774A">
        <w:t>một</w:t>
      </w:r>
      <w:proofErr w:type="spellEnd"/>
      <w:r w:rsidR="0023774A">
        <w:t xml:space="preserve"> </w:t>
      </w:r>
      <w:proofErr w:type="spellStart"/>
      <w:r w:rsidR="0023774A">
        <w:t>lần</w:t>
      </w:r>
      <w:proofErr w:type="spellEnd"/>
      <w:r w:rsidR="0023774A">
        <w:t xml:space="preserve">. </w:t>
      </w:r>
      <w:proofErr w:type="spellStart"/>
      <w:r w:rsidR="0023774A">
        <w:t>Từ</w:t>
      </w:r>
      <w:proofErr w:type="spellEnd"/>
      <w:r w:rsidR="0023774A">
        <w:t xml:space="preserve"> </w:t>
      </w:r>
      <w:proofErr w:type="spellStart"/>
      <w:r w:rsidR="0023774A">
        <w:t>đó</w:t>
      </w:r>
      <w:proofErr w:type="spellEnd"/>
      <w:r w:rsidR="0023774A">
        <w:t xml:space="preserve"> ta </w:t>
      </w:r>
      <w:proofErr w:type="spellStart"/>
      <w:r w:rsidR="0023774A">
        <w:t>cần</w:t>
      </w:r>
      <w:proofErr w:type="spellEnd"/>
      <w:r w:rsidR="0023774A">
        <w:t xml:space="preserve"> </w:t>
      </w:r>
      <w:proofErr w:type="spellStart"/>
      <w:r w:rsidR="0023774A">
        <w:t>chọn</w:t>
      </w:r>
      <w:proofErr w:type="spellEnd"/>
      <w:r w:rsidR="0023774A">
        <w:t xml:space="preserve"> </w:t>
      </w:r>
      <w:proofErr w:type="spellStart"/>
      <w:r w:rsidR="0023774A">
        <w:t>các</w:t>
      </w:r>
      <w:proofErr w:type="spellEnd"/>
      <w:r w:rsidR="0023774A">
        <w:t xml:space="preserve"> </w:t>
      </w:r>
      <w:proofErr w:type="spellStart"/>
      <w:r w:rsidR="0023774A">
        <w:t>giá</w:t>
      </w:r>
      <w:proofErr w:type="spellEnd"/>
      <w:r w:rsidR="0023774A">
        <w:t xml:space="preserve"> </w:t>
      </w:r>
      <w:proofErr w:type="spellStart"/>
      <w:r w:rsidR="0023774A">
        <w:t>trị</w:t>
      </w:r>
      <w:proofErr w:type="spellEnd"/>
      <w:r w:rsidR="0023774A">
        <w:t xml:space="preserve"> </w:t>
      </w:r>
      <w:proofErr w:type="spellStart"/>
      <w:r w:rsidR="0023774A">
        <w:t>đảm</w:t>
      </w:r>
      <w:proofErr w:type="spellEnd"/>
      <w:r w:rsidR="0023774A">
        <w:t xml:space="preserve"> </w:t>
      </w:r>
      <w:proofErr w:type="spellStart"/>
      <w:r w:rsidR="0023774A">
        <w:t>bảo</w:t>
      </w:r>
      <w:proofErr w:type="spellEnd"/>
      <w:r w:rsidR="0023774A">
        <w:t xml:space="preserve"> </w:t>
      </w:r>
      <w:proofErr w:type="spellStart"/>
      <w:r w:rsidR="0023774A">
        <w:t>cả</w:t>
      </w:r>
      <w:proofErr w:type="spellEnd"/>
      <w:r w:rsidR="0023774A">
        <w:t xml:space="preserve"> </w:t>
      </w:r>
      <w:proofErr w:type="spellStart"/>
      <w:r w:rsidR="0023774A">
        <w:t>hai</w:t>
      </w:r>
      <w:proofErr w:type="spellEnd"/>
      <w:r w:rsidR="0023774A">
        <w:t xml:space="preserve"> </w:t>
      </w:r>
      <w:proofErr w:type="spellStart"/>
      <w:r w:rsidR="0023774A">
        <w:t>phía</w:t>
      </w:r>
      <w:proofErr w:type="spellEnd"/>
      <w:r w:rsidR="0023774A">
        <w:t xml:space="preserve"> </w:t>
      </w:r>
      <w:proofErr w:type="spellStart"/>
      <w:r w:rsidR="0023774A">
        <w:t>của</w:t>
      </w:r>
      <w:proofErr w:type="spellEnd"/>
      <w:r w:rsidR="0023774A">
        <w:t xml:space="preserve"> </w:t>
      </w:r>
      <w:proofErr w:type="spellStart"/>
      <w:r w:rsidR="0023774A">
        <w:t>mỗi</w:t>
      </w:r>
      <w:proofErr w:type="spellEnd"/>
      <w:r w:rsidR="0023774A">
        <w:t xml:space="preserve"> </w:t>
      </w:r>
      <w:proofErr w:type="spellStart"/>
      <w:r w:rsidR="0023774A">
        <w:t>điều</w:t>
      </w:r>
      <w:proofErr w:type="spellEnd"/>
      <w:r w:rsidR="0023774A">
        <w:t xml:space="preserve"> </w:t>
      </w:r>
      <w:proofErr w:type="spellStart"/>
      <w:r w:rsidR="0023774A">
        <w:t>kiện</w:t>
      </w:r>
      <w:proofErr w:type="spellEnd"/>
      <w:r w:rsidR="0023774A">
        <w:t xml:space="preserve"> </w:t>
      </w:r>
      <w:proofErr w:type="spellStart"/>
      <w:r w:rsidR="0023774A">
        <w:t>đều</w:t>
      </w:r>
      <w:proofErr w:type="spellEnd"/>
      <w:r w:rsidR="0023774A">
        <w:t xml:space="preserve"> </w:t>
      </w:r>
      <w:proofErr w:type="spellStart"/>
      <w:r w:rsidR="0023774A">
        <w:t>được</w:t>
      </w:r>
      <w:proofErr w:type="spellEnd"/>
      <w:r w:rsidR="0023774A">
        <w:t xml:space="preserve"> </w:t>
      </w:r>
      <w:proofErr w:type="spellStart"/>
      <w:r w:rsidR="0023774A">
        <w:t>xét</w:t>
      </w:r>
      <w:proofErr w:type="spellEnd"/>
      <w:r w:rsidR="0023774A">
        <w:t>.</w:t>
      </w:r>
      <w:r>
        <w:br/>
      </w:r>
      <w:r w:rsidR="003260D8">
        <w:t xml:space="preserve">- </w:t>
      </w:r>
      <w:proofErr w:type="spellStart"/>
      <w:r w:rsidR="0023774A">
        <w:t>Đ</w:t>
      </w:r>
      <w:r w:rsidR="003260D8">
        <w:t>ường</w:t>
      </w:r>
      <w:proofErr w:type="spellEnd"/>
      <w:r w:rsidR="003260D8">
        <w:t xml:space="preserve"> </w:t>
      </w:r>
      <w:proofErr w:type="spellStart"/>
      <w:r w:rsidR="003260D8">
        <w:t>đi</w:t>
      </w:r>
      <w:proofErr w:type="spellEnd"/>
      <w:r w:rsidR="003260D8">
        <w:t xml:space="preserve"> </w:t>
      </w:r>
      <w:proofErr w:type="spellStart"/>
      <w:r w:rsidR="003260D8">
        <w:t>với</w:t>
      </w:r>
      <w:proofErr w:type="spellEnd"/>
      <w:r w:rsidR="003260D8">
        <w:t xml:space="preserve"> </w:t>
      </w:r>
      <w:proofErr w:type="spellStart"/>
      <w:r w:rsidR="003260D8">
        <w:t>kiểm</w:t>
      </w:r>
      <w:proofErr w:type="spellEnd"/>
      <w:r w:rsidR="003260D8">
        <w:t xml:space="preserve"> </w:t>
      </w:r>
      <w:proofErr w:type="spellStart"/>
      <w:r w:rsidR="003260D8">
        <w:t>thử</w:t>
      </w:r>
      <w:proofErr w:type="spellEnd"/>
      <w:r w:rsidR="003260D8">
        <w:t xml:space="preserve"> </w:t>
      </w:r>
      <w:proofErr w:type="spellStart"/>
      <w:r w:rsidR="003260D8">
        <w:t>độ</w:t>
      </w:r>
      <w:proofErr w:type="spellEnd"/>
      <w:r w:rsidR="003260D8">
        <w:t xml:space="preserve"> </w:t>
      </w:r>
      <w:proofErr w:type="spellStart"/>
      <w:r w:rsidR="003260D8">
        <w:t>đo</w:t>
      </w:r>
      <w:proofErr w:type="spellEnd"/>
      <w:r w:rsidR="003260D8">
        <w:t xml:space="preserve">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2836A9" w14:paraId="0FE46614" w14:textId="77777777" w:rsidTr="002836A9">
        <w:tc>
          <w:tcPr>
            <w:tcW w:w="4428" w:type="dxa"/>
          </w:tcPr>
          <w:p w14:paraId="19027490" w14:textId="699D44E3" w:rsidR="002836A9" w:rsidRDefault="002836A9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  <w:tc>
          <w:tcPr>
            <w:tcW w:w="4428" w:type="dxa"/>
          </w:tcPr>
          <w:p w14:paraId="0E3E8797" w14:textId="11EC42AC" w:rsidR="002836A9" w:rsidRDefault="002836A9">
            <w:r>
              <w:t>Test case</w:t>
            </w:r>
          </w:p>
        </w:tc>
      </w:tr>
      <w:tr w:rsidR="002836A9" w14:paraId="4800B282" w14:textId="77777777" w:rsidTr="002836A9">
        <w:tc>
          <w:tcPr>
            <w:tcW w:w="4428" w:type="dxa"/>
          </w:tcPr>
          <w:p w14:paraId="482CC5E9" w14:textId="6B8973F8" w:rsidR="002836A9" w:rsidRDefault="002836A9">
            <w:r>
              <w:t>1-2F-4F-6T-7</w:t>
            </w:r>
          </w:p>
        </w:tc>
        <w:tc>
          <w:tcPr>
            <w:tcW w:w="4428" w:type="dxa"/>
          </w:tcPr>
          <w:p w14:paraId="78B161C5" w14:textId="6DD14A4E" w:rsidR="002836A9" w:rsidRDefault="002836A9">
            <w:r>
              <w:t>(m = 0, n = 0)</w:t>
            </w:r>
          </w:p>
        </w:tc>
      </w:tr>
      <w:tr w:rsidR="002836A9" w14:paraId="2B96C93B" w14:textId="77777777" w:rsidTr="002836A9">
        <w:tc>
          <w:tcPr>
            <w:tcW w:w="4428" w:type="dxa"/>
          </w:tcPr>
          <w:p w14:paraId="5DCD0D73" w14:textId="18B90E29" w:rsidR="002836A9" w:rsidRDefault="002836A9">
            <w:r>
              <w:t>1-2F-4F-6F-8T-9</w:t>
            </w:r>
          </w:p>
        </w:tc>
        <w:tc>
          <w:tcPr>
            <w:tcW w:w="4428" w:type="dxa"/>
          </w:tcPr>
          <w:p w14:paraId="1E89E805" w14:textId="3A5A4504" w:rsidR="002836A9" w:rsidRDefault="002836A9">
            <w:r>
              <w:t>(m = 1, n = 0)</w:t>
            </w:r>
          </w:p>
        </w:tc>
      </w:tr>
      <w:tr w:rsidR="002836A9" w14:paraId="3AB4C1C8" w14:textId="77777777" w:rsidTr="002836A9">
        <w:tc>
          <w:tcPr>
            <w:tcW w:w="4428" w:type="dxa"/>
          </w:tcPr>
          <w:p w14:paraId="52B2A5DD" w14:textId="2B1065FC" w:rsidR="002836A9" w:rsidRDefault="002836A9">
            <w:r>
              <w:t>1-2T-3-4T-5-6F-8F-10T-11F-13-10F-14</w:t>
            </w:r>
          </w:p>
        </w:tc>
        <w:tc>
          <w:tcPr>
            <w:tcW w:w="4428" w:type="dxa"/>
          </w:tcPr>
          <w:p w14:paraId="2A91E96D" w14:textId="0A9FEB58" w:rsidR="002836A9" w:rsidRDefault="002836A9">
            <w:r>
              <w:t>(m = -5, n = -10)</w:t>
            </w:r>
          </w:p>
        </w:tc>
      </w:tr>
      <w:tr w:rsidR="002836A9" w14:paraId="64C2DF4C" w14:textId="77777777" w:rsidTr="002836A9">
        <w:tc>
          <w:tcPr>
            <w:tcW w:w="4428" w:type="dxa"/>
          </w:tcPr>
          <w:p w14:paraId="437ADE90" w14:textId="03E495DD" w:rsidR="002836A9" w:rsidRDefault="002836A9">
            <w:r>
              <w:t>1-2F-4F-6F-8F-10T-11T- 12-10F-14</w:t>
            </w:r>
          </w:p>
        </w:tc>
        <w:tc>
          <w:tcPr>
            <w:tcW w:w="4428" w:type="dxa"/>
          </w:tcPr>
          <w:p w14:paraId="5BB90A09" w14:textId="65D50FB7" w:rsidR="002836A9" w:rsidRDefault="002836A9">
            <w:r>
              <w:t>(m = -5, n = -10)</w:t>
            </w:r>
          </w:p>
        </w:tc>
      </w:tr>
    </w:tbl>
    <w:p w14:paraId="02903E28" w14:textId="77777777" w:rsidR="00130D24" w:rsidRDefault="00130D24" w:rsidP="002836A9">
      <w:pPr>
        <w:pStyle w:val="Heading2"/>
      </w:pPr>
    </w:p>
    <w:p w14:paraId="3D3B70A2" w14:textId="72AD3C33" w:rsidR="002836A9" w:rsidRDefault="002836A9" w:rsidP="002836A9">
      <w:pPr>
        <w:pStyle w:val="Heading2"/>
      </w:pPr>
      <w:proofErr w:type="spellStart"/>
      <w:r>
        <w:t>Bài</w:t>
      </w:r>
      <w:proofErr w:type="spellEnd"/>
      <w:r>
        <w:t xml:space="preserve"> </w:t>
      </w:r>
      <w:r w:rsidR="009F7E3A">
        <w:t>6.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All-uses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tinhGiaTienDien</w:t>
      </w:r>
      <w:proofErr w:type="spellEnd"/>
    </w:p>
    <w:p w14:paraId="3CAA7022" w14:textId="77777777" w:rsidR="00130D24" w:rsidRPr="00130D24" w:rsidRDefault="00130D24" w:rsidP="00130D24"/>
    <w:p w14:paraId="651DC73C" w14:textId="12ADF760" w:rsidR="00130D24" w:rsidRDefault="002836A9" w:rsidP="009F7E3A">
      <w:r>
        <w:t>1</w:t>
      </w:r>
      <w:r w:rsidR="00130D24">
        <w:t xml:space="preserve">. 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21CA7AAE" w14:textId="35144166" w:rsidR="00130D24" w:rsidRDefault="002836A9" w:rsidP="009F7E3A">
      <w:r>
        <w:br/>
        <w:t xml:space="preserve">int </w:t>
      </w:r>
      <w:proofErr w:type="spellStart"/>
      <w:r>
        <w:t>tinhGiaTienDien</w:t>
      </w:r>
      <w:proofErr w:type="spellEnd"/>
      <w:r>
        <w:t>(int X, int T) {</w:t>
      </w:r>
      <w:r>
        <w:br/>
        <w:t xml:space="preserve">    if ((X &lt; 0) || (T != 1 &amp;&amp; T != 2)) return -1;</w:t>
      </w:r>
      <w:r>
        <w:br/>
        <w:t xml:space="preserve">    vector&lt;int&gt; v = T == 1 ? </w:t>
      </w:r>
      <w:proofErr w:type="spellStart"/>
      <w:r>
        <w:t>giaDinh</w:t>
      </w:r>
      <w:proofErr w:type="spellEnd"/>
      <w:r>
        <w:t xml:space="preserve"> : </w:t>
      </w:r>
      <w:proofErr w:type="spellStart"/>
      <w:r>
        <w:t>doanhNghiep</w:t>
      </w:r>
      <w:proofErr w:type="spellEnd"/>
      <w:r>
        <w:t>;</w:t>
      </w:r>
      <w:r>
        <w:br/>
        <w:t xml:space="preserve">    int </w:t>
      </w:r>
      <w:proofErr w:type="spellStart"/>
      <w:r>
        <w:t>tien</w:t>
      </w:r>
      <w:proofErr w:type="spellEnd"/>
      <w:r>
        <w:t xml:space="preserve"> = 0;</w:t>
      </w:r>
      <w:r>
        <w:br/>
        <w:t xml:space="preserve">    if (X &lt;= 100) </w:t>
      </w:r>
      <w:proofErr w:type="spellStart"/>
      <w:r>
        <w:t>tien</w:t>
      </w:r>
      <w:proofErr w:type="spellEnd"/>
      <w:r>
        <w:t xml:space="preserve"> = X * v[0];</w:t>
      </w:r>
      <w:r>
        <w:br/>
        <w:t xml:space="preserve">    else if (X &lt;= 200) </w:t>
      </w:r>
      <w:proofErr w:type="spellStart"/>
      <w:r>
        <w:t>tien</w:t>
      </w:r>
      <w:proofErr w:type="spellEnd"/>
      <w:r>
        <w:t xml:space="preserve"> = 100 * v[0] + (X - 100) * v[1];</w:t>
      </w:r>
      <w:r>
        <w:br/>
        <w:t xml:space="preserve">    else </w:t>
      </w:r>
      <w:proofErr w:type="spellStart"/>
      <w:r>
        <w:t>tien</w:t>
      </w:r>
      <w:proofErr w:type="spellEnd"/>
      <w:r>
        <w:t xml:space="preserve"> = 100 * v[0] + 100 * v[1] + (X - 200) * v[2];</w:t>
      </w:r>
      <w:r>
        <w:br/>
        <w:t xml:space="preserve">    return </w:t>
      </w:r>
      <w:proofErr w:type="spellStart"/>
      <w:r>
        <w:t>tien</w:t>
      </w:r>
      <w:proofErr w:type="spellEnd"/>
      <w:r>
        <w:t>;</w:t>
      </w:r>
      <w:r>
        <w:br/>
        <w:t>}</w:t>
      </w:r>
    </w:p>
    <w:p w14:paraId="00D2F7DD" w14:textId="719CA748" w:rsidR="002836A9" w:rsidRDefault="009F7E3A" w:rsidP="009F7E3A">
      <w:r>
        <w:br/>
      </w:r>
      <w:r w:rsidR="002836A9">
        <w:t xml:space="preserve">2. </w:t>
      </w:r>
      <w:proofErr w:type="spellStart"/>
      <w:r w:rsidR="002836A9">
        <w:t>Đồ</w:t>
      </w:r>
      <w:proofErr w:type="spellEnd"/>
      <w:r w:rsidR="002836A9">
        <w:t xml:space="preserve"> </w:t>
      </w:r>
      <w:proofErr w:type="spellStart"/>
      <w:r w:rsidR="002836A9">
        <w:t>thị</w:t>
      </w:r>
      <w:proofErr w:type="spellEnd"/>
      <w:r w:rsidR="002836A9">
        <w:t xml:space="preserve"> </w:t>
      </w:r>
      <w:proofErr w:type="spellStart"/>
      <w:r w:rsidR="002836A9">
        <w:t>dòng</w:t>
      </w:r>
      <w:proofErr w:type="spellEnd"/>
      <w:r w:rsidR="002836A9">
        <w:t xml:space="preserve"> </w:t>
      </w:r>
      <w:proofErr w:type="spellStart"/>
      <w:r w:rsidR="002836A9">
        <w:t>điều</w:t>
      </w:r>
      <w:proofErr w:type="spellEnd"/>
      <w:r w:rsidR="002836A9">
        <w:t xml:space="preserve"> </w:t>
      </w:r>
      <w:proofErr w:type="spellStart"/>
      <w:r w:rsidR="002836A9">
        <w:t>khiển</w:t>
      </w:r>
      <w:proofErr w:type="spellEnd"/>
    </w:p>
    <w:p w14:paraId="387B9CCC" w14:textId="153DFD04" w:rsidR="002836A9" w:rsidRDefault="002836A9" w:rsidP="002836A9">
      <w:pPr>
        <w:pStyle w:val="NormalWeb"/>
      </w:pPr>
      <w:r>
        <w:rPr>
          <w:noProof/>
        </w:rPr>
        <w:lastRenderedPageBreak/>
        <w:drawing>
          <wp:inline distT="0" distB="0" distL="0" distR="0" wp14:anchorId="48F07A1C" wp14:editId="29B9F5DE">
            <wp:extent cx="3656741" cy="5400675"/>
            <wp:effectExtent l="0" t="0" r="1270" b="0"/>
            <wp:docPr id="10" name="Picture 10" descr="A diagram of a mathematical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diagram of a mathematical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92" cy="54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B839" w14:textId="64DD5206" w:rsidR="00130D24" w:rsidRDefault="00130D24" w:rsidP="002836A9">
      <w:pPr>
        <w:pStyle w:val="NormalWeb"/>
      </w:pPr>
      <w:r>
        <w:t xml:space="preserve">- </w:t>
      </w:r>
      <w:proofErr w:type="spellStart"/>
      <w:r>
        <w:t>Biến</w:t>
      </w:r>
      <w:proofErr w:type="spellEnd"/>
      <w:r>
        <w:t xml:space="preserve"> X:</w:t>
      </w:r>
      <w:r>
        <w:br/>
        <w:t xml:space="preserve">  * def(X): {</w:t>
      </w:r>
      <w:r w:rsidR="00C932DC">
        <w:t>0}</w:t>
      </w:r>
      <w:r>
        <w:br/>
        <w:t xml:space="preserve">  * use(X): {</w:t>
      </w:r>
      <w:r w:rsidR="00C932DC">
        <w:t>1, 8, 9 10, 11, 12</w:t>
      </w:r>
      <w:r>
        <w:t>}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T:</w:t>
      </w:r>
      <w:r>
        <w:br/>
        <w:t xml:space="preserve">  * def(T): {</w:t>
      </w:r>
      <w:r w:rsidR="00C932DC">
        <w:t>0</w:t>
      </w:r>
      <w:r>
        <w:t>}</w:t>
      </w:r>
      <w:r>
        <w:br/>
        <w:t xml:space="preserve">  * use(T): {</w:t>
      </w:r>
      <w:r w:rsidR="00C932DC">
        <w:t>1, 4</w:t>
      </w:r>
      <w:r>
        <w:t>}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v:</w:t>
      </w:r>
      <w:r>
        <w:br/>
        <w:t xml:space="preserve">  * def</w:t>
      </w:r>
      <w:r w:rsidR="00C932DC">
        <w:t>(v</w:t>
      </w:r>
      <w:r>
        <w:t>): {</w:t>
      </w:r>
      <w:r w:rsidR="00C932DC">
        <w:t>5, 6}</w:t>
      </w:r>
      <w:r>
        <w:br/>
        <w:t xml:space="preserve">  * use(</w:t>
      </w:r>
      <w:r w:rsidR="00C932DC">
        <w:t>m</w:t>
      </w:r>
      <w:r>
        <w:t>): {</w:t>
      </w:r>
      <w:r w:rsidR="00C932DC">
        <w:t>9, 11, 12</w:t>
      </w:r>
      <w:r>
        <w:t>}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giaDinh</w:t>
      </w:r>
      <w:proofErr w:type="spellEnd"/>
      <w:r>
        <w:t>:</w:t>
      </w:r>
      <w:r>
        <w:br/>
        <w:t xml:space="preserve">  * def(</w:t>
      </w:r>
      <w:proofErr w:type="spellStart"/>
      <w:r>
        <w:t>giaDinh</w:t>
      </w:r>
      <w:proofErr w:type="spellEnd"/>
      <w:r>
        <w:t>): {</w:t>
      </w:r>
      <w:r w:rsidR="00C932DC">
        <w:t>3</w:t>
      </w:r>
      <w:r>
        <w:t>}</w:t>
      </w:r>
      <w:r>
        <w:br/>
        <w:t xml:space="preserve">  * use(</w:t>
      </w:r>
      <w:proofErr w:type="spellStart"/>
      <w:r>
        <w:t>giaDinh</w:t>
      </w:r>
      <w:proofErr w:type="spellEnd"/>
      <w:r>
        <w:t>): {</w:t>
      </w:r>
      <w:r w:rsidR="00C932DC">
        <w:t>5</w:t>
      </w:r>
      <w:r>
        <w:t>}</w:t>
      </w:r>
      <w:r>
        <w:br/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doanhNghiep</w:t>
      </w:r>
      <w:proofErr w:type="spellEnd"/>
      <w:r>
        <w:t>:</w:t>
      </w:r>
      <w:r>
        <w:br/>
        <w:t xml:space="preserve">  * def(</w:t>
      </w:r>
      <w:proofErr w:type="spellStart"/>
      <w:r>
        <w:t>doanhNghiep</w:t>
      </w:r>
      <w:proofErr w:type="spellEnd"/>
      <w:r>
        <w:t>): {</w:t>
      </w:r>
      <w:r w:rsidR="00C932DC">
        <w:t>3}</w:t>
      </w:r>
      <w:r>
        <w:br/>
        <w:t xml:space="preserve">  * use(</w:t>
      </w:r>
      <w:proofErr w:type="spellStart"/>
      <w:r>
        <w:t>doanhNghiep</w:t>
      </w:r>
      <w:proofErr w:type="spellEnd"/>
      <w:r>
        <w:t>): {</w:t>
      </w:r>
      <w:r w:rsidR="00C932DC">
        <w:t>6</w:t>
      </w:r>
      <w:r>
        <w:t>}</w:t>
      </w:r>
    </w:p>
    <w:p w14:paraId="0E508C35" w14:textId="64160021" w:rsidR="00611D85" w:rsidRPr="002836A9" w:rsidRDefault="00C932DC" w:rsidP="002836A9">
      <w:r>
        <w:lastRenderedPageBreak/>
        <w:t xml:space="preserve">-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tien</w:t>
      </w:r>
      <w:proofErr w:type="spellEnd"/>
      <w:r>
        <w:t>:</w:t>
      </w:r>
      <w:r>
        <w:br/>
        <w:t xml:space="preserve">  * def(</w:t>
      </w:r>
      <w:proofErr w:type="spellStart"/>
      <w:r>
        <w:t>tien</w:t>
      </w:r>
      <w:proofErr w:type="spellEnd"/>
      <w:r>
        <w:t>): {7, 9, 11, 12}</w:t>
      </w:r>
      <w:r>
        <w:br/>
        <w:t xml:space="preserve">  * use(</w:t>
      </w:r>
      <w:proofErr w:type="spellStart"/>
      <w:r>
        <w:t>tien</w:t>
      </w:r>
      <w:proofErr w:type="spellEnd"/>
      <w:r>
        <w:t>): {13}</w:t>
      </w:r>
      <w:r w:rsidR="00743739">
        <w:br/>
        <w:t xml:space="preserve">-&gt;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kiểm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thử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chương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trình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với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độ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proofErr w:type="spellStart"/>
      <w:r w:rsidR="00743739">
        <w:rPr>
          <w:rFonts w:ascii="Helvetica" w:hAnsi="Helvetica" w:cs="Helvetica"/>
          <w:color w:val="2D3B45"/>
          <w:shd w:val="clear" w:color="auto" w:fill="FFFFFF"/>
        </w:rPr>
        <w:t>phủ</w:t>
      </w:r>
      <w:proofErr w:type="spellEnd"/>
      <w:r w:rsidR="00743739">
        <w:rPr>
          <w:rFonts w:ascii="Helvetica" w:hAnsi="Helvetica" w:cs="Helvetica"/>
          <w:color w:val="2D3B45"/>
          <w:shd w:val="clear" w:color="auto" w:fill="FFFFFF"/>
        </w:rPr>
        <w:t xml:space="preserve"> all-uses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85"/>
        <w:gridCol w:w="900"/>
        <w:gridCol w:w="2700"/>
        <w:gridCol w:w="3060"/>
        <w:gridCol w:w="1620"/>
      </w:tblGrid>
      <w:tr w:rsidR="004210E2" w14:paraId="5AF4EFCD" w14:textId="77777777" w:rsidTr="00EE5C5A">
        <w:tc>
          <w:tcPr>
            <w:tcW w:w="985" w:type="dxa"/>
          </w:tcPr>
          <w:p w14:paraId="4EB9A3B8" w14:textId="3F8BC19B" w:rsidR="00743739" w:rsidRDefault="00743739" w:rsidP="00743739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900" w:type="dxa"/>
          </w:tcPr>
          <w:p w14:paraId="39EBDD5A" w14:textId="47B6E69B" w:rsidR="00743739" w:rsidRDefault="00743739" w:rsidP="002836A9">
            <w:r>
              <w:t>Du pairs</w:t>
            </w:r>
          </w:p>
        </w:tc>
        <w:tc>
          <w:tcPr>
            <w:tcW w:w="2700" w:type="dxa"/>
          </w:tcPr>
          <w:p w14:paraId="28978D41" w14:textId="15C50257" w:rsidR="00743739" w:rsidRDefault="00743739" w:rsidP="002836A9">
            <w:r>
              <w:t>Def-clear path</w:t>
            </w:r>
          </w:p>
        </w:tc>
        <w:tc>
          <w:tcPr>
            <w:tcW w:w="3060" w:type="dxa"/>
          </w:tcPr>
          <w:p w14:paraId="5912BBFF" w14:textId="624CCECF" w:rsidR="00743739" w:rsidRDefault="00743739" w:rsidP="002836A9">
            <w:r>
              <w:t>Complete path</w:t>
            </w:r>
          </w:p>
        </w:tc>
        <w:tc>
          <w:tcPr>
            <w:tcW w:w="1620" w:type="dxa"/>
          </w:tcPr>
          <w:p w14:paraId="3EC3071E" w14:textId="1DA18346" w:rsidR="00743739" w:rsidRDefault="00743739" w:rsidP="002836A9">
            <w:r>
              <w:t>Test case</w:t>
            </w:r>
          </w:p>
        </w:tc>
      </w:tr>
      <w:tr w:rsidR="004210E2" w14:paraId="3AD0D00F" w14:textId="77777777" w:rsidTr="00EE5C5A">
        <w:tc>
          <w:tcPr>
            <w:tcW w:w="985" w:type="dxa"/>
            <w:vMerge w:val="restart"/>
          </w:tcPr>
          <w:p w14:paraId="766B9A69" w14:textId="4DCB23B4" w:rsidR="00743739" w:rsidRDefault="00743739" w:rsidP="002836A9">
            <w:r>
              <w:t>X</w:t>
            </w:r>
          </w:p>
        </w:tc>
        <w:tc>
          <w:tcPr>
            <w:tcW w:w="900" w:type="dxa"/>
          </w:tcPr>
          <w:p w14:paraId="01A06684" w14:textId="0743D544" w:rsidR="00743739" w:rsidRDefault="00743739" w:rsidP="002836A9">
            <w:r>
              <w:t>(0, 1)</w:t>
            </w:r>
          </w:p>
        </w:tc>
        <w:tc>
          <w:tcPr>
            <w:tcW w:w="2700" w:type="dxa"/>
          </w:tcPr>
          <w:p w14:paraId="01897DAB" w14:textId="26038638" w:rsidR="00743739" w:rsidRDefault="00743739" w:rsidP="002836A9">
            <w:r>
              <w:t>0-1T</w:t>
            </w:r>
          </w:p>
        </w:tc>
        <w:tc>
          <w:tcPr>
            <w:tcW w:w="3060" w:type="dxa"/>
          </w:tcPr>
          <w:p w14:paraId="12A6C6F1" w14:textId="4E7139EB" w:rsidR="00743739" w:rsidRDefault="00743739" w:rsidP="002836A9">
            <w:r>
              <w:t>0-1T-2</w:t>
            </w:r>
          </w:p>
        </w:tc>
        <w:tc>
          <w:tcPr>
            <w:tcW w:w="1620" w:type="dxa"/>
          </w:tcPr>
          <w:p w14:paraId="232AC4E8" w14:textId="2444B62A" w:rsidR="00743739" w:rsidRDefault="00EE5C5A" w:rsidP="002836A9">
            <w:r>
              <w:t xml:space="preserve">(X=-5, T =0) </w:t>
            </w:r>
          </w:p>
        </w:tc>
      </w:tr>
      <w:tr w:rsidR="00EE5C5A" w14:paraId="32460BA9" w14:textId="77777777" w:rsidTr="00EE5C5A">
        <w:tc>
          <w:tcPr>
            <w:tcW w:w="985" w:type="dxa"/>
            <w:vMerge/>
          </w:tcPr>
          <w:p w14:paraId="0910A48C" w14:textId="77777777" w:rsidR="00EE5C5A" w:rsidRDefault="00EE5C5A" w:rsidP="00EE5C5A"/>
        </w:tc>
        <w:tc>
          <w:tcPr>
            <w:tcW w:w="900" w:type="dxa"/>
          </w:tcPr>
          <w:p w14:paraId="77CAB47D" w14:textId="2BF37F32" w:rsidR="00EE5C5A" w:rsidRDefault="00EE5C5A" w:rsidP="00EE5C5A">
            <w:r>
              <w:t>(0, 8)</w:t>
            </w:r>
          </w:p>
        </w:tc>
        <w:tc>
          <w:tcPr>
            <w:tcW w:w="2700" w:type="dxa"/>
          </w:tcPr>
          <w:p w14:paraId="367B0A42" w14:textId="4467EF6A" w:rsidR="00EE5C5A" w:rsidRDefault="00EE5C5A" w:rsidP="00EE5C5A">
            <w:r>
              <w:t>0-1F-3-4F-6-7-8T</w:t>
            </w:r>
          </w:p>
        </w:tc>
        <w:tc>
          <w:tcPr>
            <w:tcW w:w="3060" w:type="dxa"/>
          </w:tcPr>
          <w:p w14:paraId="294560B7" w14:textId="69638BA9" w:rsidR="00EE5C5A" w:rsidRDefault="00EE5C5A" w:rsidP="00EE5C5A">
            <w:r>
              <w:t>0-1F-3-4F-6-7-8T-9-13</w:t>
            </w:r>
          </w:p>
        </w:tc>
        <w:tc>
          <w:tcPr>
            <w:tcW w:w="1620" w:type="dxa"/>
          </w:tcPr>
          <w:p w14:paraId="659C250B" w14:textId="23795540" w:rsidR="00EE5C5A" w:rsidRDefault="00EE5C5A" w:rsidP="00EE5C5A">
            <w:r>
              <w:t xml:space="preserve">(X=88, T =2) </w:t>
            </w:r>
          </w:p>
        </w:tc>
      </w:tr>
      <w:tr w:rsidR="00EE5C5A" w14:paraId="0B6EA3A2" w14:textId="77777777" w:rsidTr="00EE5C5A">
        <w:tc>
          <w:tcPr>
            <w:tcW w:w="985" w:type="dxa"/>
            <w:vMerge/>
          </w:tcPr>
          <w:p w14:paraId="3C6AEB17" w14:textId="77777777" w:rsidR="00EE5C5A" w:rsidRDefault="00EE5C5A" w:rsidP="00EE5C5A"/>
        </w:tc>
        <w:tc>
          <w:tcPr>
            <w:tcW w:w="900" w:type="dxa"/>
          </w:tcPr>
          <w:p w14:paraId="443A251E" w14:textId="7D6BC223" w:rsidR="00EE5C5A" w:rsidRDefault="00EE5C5A" w:rsidP="00EE5C5A">
            <w:r>
              <w:t>(0, 9)</w:t>
            </w:r>
          </w:p>
        </w:tc>
        <w:tc>
          <w:tcPr>
            <w:tcW w:w="2700" w:type="dxa"/>
          </w:tcPr>
          <w:p w14:paraId="05AEB7C2" w14:textId="7B4E0BE5" w:rsidR="00EE5C5A" w:rsidRDefault="00EE5C5A" w:rsidP="00EE5C5A">
            <w:r>
              <w:t>0-1F-3-4F-6-7-8T-9</w:t>
            </w:r>
          </w:p>
        </w:tc>
        <w:tc>
          <w:tcPr>
            <w:tcW w:w="3060" w:type="dxa"/>
          </w:tcPr>
          <w:p w14:paraId="1ACC485F" w14:textId="17F5A29B" w:rsidR="00EE5C5A" w:rsidRDefault="00EE5C5A" w:rsidP="00EE5C5A">
            <w:r>
              <w:t>0-1F-3-4F-6-7-8T-9-13</w:t>
            </w:r>
          </w:p>
        </w:tc>
        <w:tc>
          <w:tcPr>
            <w:tcW w:w="1620" w:type="dxa"/>
          </w:tcPr>
          <w:p w14:paraId="2A013583" w14:textId="0873C805" w:rsidR="00EE5C5A" w:rsidRDefault="00EE5C5A" w:rsidP="00EE5C5A">
            <w:r>
              <w:t xml:space="preserve">(X=66, T =2) </w:t>
            </w:r>
          </w:p>
        </w:tc>
      </w:tr>
      <w:tr w:rsidR="00EE5C5A" w14:paraId="29CCACCF" w14:textId="77777777" w:rsidTr="00EE5C5A">
        <w:tc>
          <w:tcPr>
            <w:tcW w:w="985" w:type="dxa"/>
            <w:vMerge/>
          </w:tcPr>
          <w:p w14:paraId="110F7F73" w14:textId="77777777" w:rsidR="00EE5C5A" w:rsidRDefault="00EE5C5A" w:rsidP="00EE5C5A"/>
        </w:tc>
        <w:tc>
          <w:tcPr>
            <w:tcW w:w="900" w:type="dxa"/>
          </w:tcPr>
          <w:p w14:paraId="2E882471" w14:textId="55957336" w:rsidR="00EE5C5A" w:rsidRDefault="00EE5C5A" w:rsidP="00EE5C5A">
            <w:r>
              <w:t>(0, 10)</w:t>
            </w:r>
          </w:p>
        </w:tc>
        <w:tc>
          <w:tcPr>
            <w:tcW w:w="2700" w:type="dxa"/>
          </w:tcPr>
          <w:p w14:paraId="37EACB6F" w14:textId="1415DFF5" w:rsidR="00EE5C5A" w:rsidRDefault="00EE5C5A" w:rsidP="00EE5C5A">
            <w:r>
              <w:t>0-1F-3-4F-6-7-8F-10T</w:t>
            </w:r>
          </w:p>
        </w:tc>
        <w:tc>
          <w:tcPr>
            <w:tcW w:w="3060" w:type="dxa"/>
          </w:tcPr>
          <w:p w14:paraId="458B26A2" w14:textId="7E3AD1D7" w:rsidR="00EE5C5A" w:rsidRDefault="00EE5C5A" w:rsidP="00EE5C5A">
            <w:r>
              <w:t>0-1F-3-4F-6-7-8F-10T-11-13</w:t>
            </w:r>
          </w:p>
        </w:tc>
        <w:tc>
          <w:tcPr>
            <w:tcW w:w="1620" w:type="dxa"/>
          </w:tcPr>
          <w:p w14:paraId="0655EF5E" w14:textId="1DD8FAFC" w:rsidR="00EE5C5A" w:rsidRDefault="00EE5C5A" w:rsidP="00EE5C5A">
            <w:r>
              <w:t xml:space="preserve">(X=155, T =2) </w:t>
            </w:r>
          </w:p>
        </w:tc>
      </w:tr>
      <w:tr w:rsidR="00EE5C5A" w14:paraId="7DD6E8EB" w14:textId="77777777" w:rsidTr="00EE5C5A">
        <w:tc>
          <w:tcPr>
            <w:tcW w:w="985" w:type="dxa"/>
            <w:vMerge/>
          </w:tcPr>
          <w:p w14:paraId="7E8ECB93" w14:textId="77777777" w:rsidR="00EE5C5A" w:rsidRDefault="00EE5C5A" w:rsidP="00EE5C5A"/>
        </w:tc>
        <w:tc>
          <w:tcPr>
            <w:tcW w:w="900" w:type="dxa"/>
          </w:tcPr>
          <w:p w14:paraId="2C0E5BDD" w14:textId="33CFFAC8" w:rsidR="00EE5C5A" w:rsidRDefault="00EE5C5A" w:rsidP="00EE5C5A">
            <w:r>
              <w:t>(0, 11)</w:t>
            </w:r>
          </w:p>
        </w:tc>
        <w:tc>
          <w:tcPr>
            <w:tcW w:w="2700" w:type="dxa"/>
          </w:tcPr>
          <w:p w14:paraId="3DE6FEE2" w14:textId="5B150BC4" w:rsidR="00EE5C5A" w:rsidRDefault="00EE5C5A" w:rsidP="00EE5C5A">
            <w:r>
              <w:t>0-1F-3-4F-6-7-8F-10T-11</w:t>
            </w:r>
          </w:p>
        </w:tc>
        <w:tc>
          <w:tcPr>
            <w:tcW w:w="3060" w:type="dxa"/>
          </w:tcPr>
          <w:p w14:paraId="61CCF685" w14:textId="4C8B6649" w:rsidR="00EE5C5A" w:rsidRDefault="00EE5C5A" w:rsidP="00EE5C5A">
            <w:r>
              <w:t>0-1F-3-4F-6-7-8F-10T-11-13</w:t>
            </w:r>
          </w:p>
        </w:tc>
        <w:tc>
          <w:tcPr>
            <w:tcW w:w="1620" w:type="dxa"/>
          </w:tcPr>
          <w:p w14:paraId="0F1A4507" w14:textId="16BBB428" w:rsidR="00EE5C5A" w:rsidRDefault="00EE5C5A" w:rsidP="00EE5C5A">
            <w:r>
              <w:t xml:space="preserve">(X=155, T =2) </w:t>
            </w:r>
          </w:p>
        </w:tc>
      </w:tr>
      <w:tr w:rsidR="00EE5C5A" w14:paraId="2FDAD1FE" w14:textId="77777777" w:rsidTr="00EE5C5A">
        <w:tc>
          <w:tcPr>
            <w:tcW w:w="985" w:type="dxa"/>
            <w:vMerge/>
          </w:tcPr>
          <w:p w14:paraId="66999470" w14:textId="77777777" w:rsidR="00EE5C5A" w:rsidRDefault="00EE5C5A" w:rsidP="00EE5C5A"/>
        </w:tc>
        <w:tc>
          <w:tcPr>
            <w:tcW w:w="900" w:type="dxa"/>
          </w:tcPr>
          <w:p w14:paraId="38B2753C" w14:textId="1B473FC6" w:rsidR="00EE5C5A" w:rsidRDefault="00EE5C5A" w:rsidP="00EE5C5A">
            <w:r>
              <w:t>(0, 12)</w:t>
            </w:r>
          </w:p>
        </w:tc>
        <w:tc>
          <w:tcPr>
            <w:tcW w:w="2700" w:type="dxa"/>
          </w:tcPr>
          <w:p w14:paraId="31484DFF" w14:textId="1C1B5321" w:rsidR="00EE5C5A" w:rsidRDefault="00EE5C5A" w:rsidP="00EE5C5A">
            <w:r>
              <w:t>0-1F-3-4F-6-7-8F-10F-12</w:t>
            </w:r>
          </w:p>
        </w:tc>
        <w:tc>
          <w:tcPr>
            <w:tcW w:w="3060" w:type="dxa"/>
          </w:tcPr>
          <w:p w14:paraId="3DE50940" w14:textId="651F371C" w:rsidR="00EE5C5A" w:rsidRDefault="00EE5C5A" w:rsidP="00EE5C5A">
            <w:r>
              <w:t>0-1F-3-4F-6-7-8F-10F-12-13</w:t>
            </w:r>
          </w:p>
        </w:tc>
        <w:tc>
          <w:tcPr>
            <w:tcW w:w="1620" w:type="dxa"/>
          </w:tcPr>
          <w:p w14:paraId="16A0BF62" w14:textId="28BD66DF" w:rsidR="00EE5C5A" w:rsidRDefault="00EE5C5A" w:rsidP="00EE5C5A">
            <w:r>
              <w:t xml:space="preserve">(X=268, T =2) </w:t>
            </w:r>
          </w:p>
        </w:tc>
      </w:tr>
      <w:tr w:rsidR="00EE5C5A" w14:paraId="72CEBF78" w14:textId="77777777" w:rsidTr="00EE5C5A">
        <w:tc>
          <w:tcPr>
            <w:tcW w:w="985" w:type="dxa"/>
            <w:vMerge w:val="restart"/>
          </w:tcPr>
          <w:p w14:paraId="1103E30F" w14:textId="7258D71F" w:rsidR="00EE5C5A" w:rsidRDefault="00EE5C5A" w:rsidP="00EE5C5A">
            <w:r>
              <w:t>T</w:t>
            </w:r>
          </w:p>
        </w:tc>
        <w:tc>
          <w:tcPr>
            <w:tcW w:w="900" w:type="dxa"/>
          </w:tcPr>
          <w:p w14:paraId="5D2A7AA2" w14:textId="0704D73F" w:rsidR="00EE5C5A" w:rsidRDefault="00EE5C5A" w:rsidP="00EE5C5A">
            <w:r>
              <w:t>(0, 1)</w:t>
            </w:r>
          </w:p>
        </w:tc>
        <w:tc>
          <w:tcPr>
            <w:tcW w:w="2700" w:type="dxa"/>
          </w:tcPr>
          <w:p w14:paraId="41AF7DEE" w14:textId="5C2A7BA6" w:rsidR="00EE5C5A" w:rsidRDefault="00EE5C5A" w:rsidP="00EE5C5A">
            <w:r>
              <w:t>0-1T</w:t>
            </w:r>
          </w:p>
        </w:tc>
        <w:tc>
          <w:tcPr>
            <w:tcW w:w="3060" w:type="dxa"/>
          </w:tcPr>
          <w:p w14:paraId="047EEE94" w14:textId="2ED106D7" w:rsidR="00EE5C5A" w:rsidRDefault="00EE5C5A" w:rsidP="00EE5C5A">
            <w:r>
              <w:t>0-1T-2</w:t>
            </w:r>
          </w:p>
        </w:tc>
        <w:tc>
          <w:tcPr>
            <w:tcW w:w="1620" w:type="dxa"/>
          </w:tcPr>
          <w:p w14:paraId="14935273" w14:textId="63661651" w:rsidR="00EE5C5A" w:rsidRDefault="00EE5C5A" w:rsidP="00EE5C5A">
            <w:r>
              <w:t xml:space="preserve">(X=10, T =3) </w:t>
            </w:r>
          </w:p>
        </w:tc>
      </w:tr>
      <w:tr w:rsidR="00EE5C5A" w14:paraId="39BD5D21" w14:textId="77777777" w:rsidTr="00EE5C5A">
        <w:tc>
          <w:tcPr>
            <w:tcW w:w="985" w:type="dxa"/>
            <w:vMerge/>
          </w:tcPr>
          <w:p w14:paraId="0094598E" w14:textId="77777777" w:rsidR="00EE5C5A" w:rsidRDefault="00EE5C5A" w:rsidP="00EE5C5A"/>
        </w:tc>
        <w:tc>
          <w:tcPr>
            <w:tcW w:w="900" w:type="dxa"/>
          </w:tcPr>
          <w:p w14:paraId="563C52E8" w14:textId="2E2EF229" w:rsidR="00EE5C5A" w:rsidRDefault="00EE5C5A" w:rsidP="00EE5C5A">
            <w:r>
              <w:t>(0, 4)</w:t>
            </w:r>
          </w:p>
        </w:tc>
        <w:tc>
          <w:tcPr>
            <w:tcW w:w="2700" w:type="dxa"/>
          </w:tcPr>
          <w:p w14:paraId="63458292" w14:textId="604EAB62" w:rsidR="00EE5C5A" w:rsidRDefault="00EE5C5A" w:rsidP="00EE5C5A">
            <w:r>
              <w:t>0-1F-3-4T</w:t>
            </w:r>
          </w:p>
        </w:tc>
        <w:tc>
          <w:tcPr>
            <w:tcW w:w="3060" w:type="dxa"/>
          </w:tcPr>
          <w:p w14:paraId="7CAEFCBE" w14:textId="0C383C0B" w:rsidR="00EE5C5A" w:rsidRDefault="00EE5C5A" w:rsidP="00EE5C5A">
            <w:r>
              <w:t>0-1F-3-4T-5-7-8T-9-13</w:t>
            </w:r>
          </w:p>
        </w:tc>
        <w:tc>
          <w:tcPr>
            <w:tcW w:w="1620" w:type="dxa"/>
          </w:tcPr>
          <w:p w14:paraId="6022FFD4" w14:textId="7EB9135E" w:rsidR="00EE5C5A" w:rsidRDefault="00EE5C5A" w:rsidP="00EE5C5A">
            <w:r>
              <w:t xml:space="preserve">(X=86, T =1) </w:t>
            </w:r>
          </w:p>
        </w:tc>
      </w:tr>
      <w:tr w:rsidR="00EE5C5A" w14:paraId="51189EDB" w14:textId="77777777" w:rsidTr="00EE5C5A">
        <w:tc>
          <w:tcPr>
            <w:tcW w:w="985" w:type="dxa"/>
            <w:vMerge w:val="restart"/>
          </w:tcPr>
          <w:p w14:paraId="30AA9128" w14:textId="354D9558" w:rsidR="00EE5C5A" w:rsidRDefault="00EE5C5A" w:rsidP="00EE5C5A">
            <w:r>
              <w:t>v</w:t>
            </w:r>
          </w:p>
        </w:tc>
        <w:tc>
          <w:tcPr>
            <w:tcW w:w="900" w:type="dxa"/>
          </w:tcPr>
          <w:p w14:paraId="1A8F8107" w14:textId="2E3E3EBF" w:rsidR="00EE5C5A" w:rsidRDefault="00EE5C5A" w:rsidP="00EE5C5A">
            <w:r>
              <w:t>(5, 9)</w:t>
            </w:r>
          </w:p>
        </w:tc>
        <w:tc>
          <w:tcPr>
            <w:tcW w:w="2700" w:type="dxa"/>
          </w:tcPr>
          <w:p w14:paraId="0E55A6B0" w14:textId="17CB9A17" w:rsidR="00EE5C5A" w:rsidRDefault="00EE5C5A" w:rsidP="00EE5C5A">
            <w:r>
              <w:t>5-7-8T-9</w:t>
            </w:r>
          </w:p>
        </w:tc>
        <w:tc>
          <w:tcPr>
            <w:tcW w:w="3060" w:type="dxa"/>
          </w:tcPr>
          <w:p w14:paraId="06E869CF" w14:textId="5918A91B" w:rsidR="00EE5C5A" w:rsidRDefault="00EE5C5A" w:rsidP="00EE5C5A">
            <w:r>
              <w:t>0-1F-3-4T-5-7-8T-9-13</w:t>
            </w:r>
          </w:p>
        </w:tc>
        <w:tc>
          <w:tcPr>
            <w:tcW w:w="1620" w:type="dxa"/>
          </w:tcPr>
          <w:p w14:paraId="1D2FE2B3" w14:textId="48EDF30B" w:rsidR="00EE5C5A" w:rsidRDefault="00EE5C5A" w:rsidP="00EE5C5A">
            <w:r>
              <w:t xml:space="preserve">(X=86, T =1) </w:t>
            </w:r>
          </w:p>
        </w:tc>
      </w:tr>
      <w:tr w:rsidR="00EE5C5A" w14:paraId="116CD53B" w14:textId="77777777" w:rsidTr="00EE5C5A">
        <w:tc>
          <w:tcPr>
            <w:tcW w:w="985" w:type="dxa"/>
            <w:vMerge/>
          </w:tcPr>
          <w:p w14:paraId="38930962" w14:textId="77777777" w:rsidR="00EE5C5A" w:rsidRDefault="00EE5C5A" w:rsidP="00EE5C5A"/>
        </w:tc>
        <w:tc>
          <w:tcPr>
            <w:tcW w:w="900" w:type="dxa"/>
          </w:tcPr>
          <w:p w14:paraId="7BDBB590" w14:textId="72FF7CF8" w:rsidR="00EE5C5A" w:rsidRDefault="00EE5C5A" w:rsidP="00EE5C5A">
            <w:r>
              <w:t>(6, 9)</w:t>
            </w:r>
          </w:p>
        </w:tc>
        <w:tc>
          <w:tcPr>
            <w:tcW w:w="2700" w:type="dxa"/>
          </w:tcPr>
          <w:p w14:paraId="36D141A9" w14:textId="46015905" w:rsidR="00EE5C5A" w:rsidRDefault="00EE5C5A" w:rsidP="00EE5C5A">
            <w:r>
              <w:t>6-7-8T-9</w:t>
            </w:r>
          </w:p>
        </w:tc>
        <w:tc>
          <w:tcPr>
            <w:tcW w:w="3060" w:type="dxa"/>
          </w:tcPr>
          <w:p w14:paraId="14D0BD0D" w14:textId="17384270" w:rsidR="00EE5C5A" w:rsidRDefault="00EE5C5A" w:rsidP="00EE5C5A">
            <w:r>
              <w:t>0-1F-3-4F-6-7-8T-9-13</w:t>
            </w:r>
          </w:p>
        </w:tc>
        <w:tc>
          <w:tcPr>
            <w:tcW w:w="1620" w:type="dxa"/>
          </w:tcPr>
          <w:p w14:paraId="26F1483B" w14:textId="557F8F24" w:rsidR="00EE5C5A" w:rsidRDefault="00EE5C5A" w:rsidP="00EE5C5A">
            <w:r>
              <w:t xml:space="preserve">(X=56, T =2) </w:t>
            </w:r>
          </w:p>
        </w:tc>
      </w:tr>
      <w:tr w:rsidR="00EE5C5A" w14:paraId="02FA97BF" w14:textId="77777777" w:rsidTr="00EE5C5A">
        <w:tc>
          <w:tcPr>
            <w:tcW w:w="985" w:type="dxa"/>
            <w:vMerge/>
          </w:tcPr>
          <w:p w14:paraId="173CEB17" w14:textId="77777777" w:rsidR="00EE5C5A" w:rsidRDefault="00EE5C5A" w:rsidP="00EE5C5A"/>
        </w:tc>
        <w:tc>
          <w:tcPr>
            <w:tcW w:w="900" w:type="dxa"/>
          </w:tcPr>
          <w:p w14:paraId="17137CBE" w14:textId="2BAC204A" w:rsidR="00EE5C5A" w:rsidRDefault="00EE5C5A" w:rsidP="00EE5C5A">
            <w:r>
              <w:t>(5, 11)</w:t>
            </w:r>
          </w:p>
        </w:tc>
        <w:tc>
          <w:tcPr>
            <w:tcW w:w="2700" w:type="dxa"/>
          </w:tcPr>
          <w:p w14:paraId="61A53F04" w14:textId="65E921A6" w:rsidR="00EE5C5A" w:rsidRDefault="00EE5C5A" w:rsidP="00EE5C5A">
            <w:r>
              <w:t>5-7-8F-10T-11</w:t>
            </w:r>
          </w:p>
        </w:tc>
        <w:tc>
          <w:tcPr>
            <w:tcW w:w="3060" w:type="dxa"/>
          </w:tcPr>
          <w:p w14:paraId="1B6F6CEC" w14:textId="45A025C4" w:rsidR="00EE5C5A" w:rsidRDefault="00EE5C5A" w:rsidP="00EE5C5A">
            <w:r>
              <w:t>0-1F-3-4T-5-7-8F-10T-11-13</w:t>
            </w:r>
          </w:p>
        </w:tc>
        <w:tc>
          <w:tcPr>
            <w:tcW w:w="1620" w:type="dxa"/>
          </w:tcPr>
          <w:p w14:paraId="1CB265DD" w14:textId="62E71371" w:rsidR="00EE5C5A" w:rsidRDefault="00EE5C5A" w:rsidP="00EE5C5A">
            <w:r>
              <w:t xml:space="preserve">(X=149, T =1) </w:t>
            </w:r>
          </w:p>
        </w:tc>
      </w:tr>
      <w:tr w:rsidR="00EE5C5A" w14:paraId="670D96C9" w14:textId="77777777" w:rsidTr="00EE5C5A">
        <w:tc>
          <w:tcPr>
            <w:tcW w:w="985" w:type="dxa"/>
            <w:vMerge/>
          </w:tcPr>
          <w:p w14:paraId="629C204C" w14:textId="77777777" w:rsidR="00EE5C5A" w:rsidRDefault="00EE5C5A" w:rsidP="00EE5C5A"/>
        </w:tc>
        <w:tc>
          <w:tcPr>
            <w:tcW w:w="900" w:type="dxa"/>
          </w:tcPr>
          <w:p w14:paraId="1A90005F" w14:textId="48DFB2E6" w:rsidR="00EE5C5A" w:rsidRDefault="00EE5C5A" w:rsidP="00EE5C5A">
            <w:r>
              <w:t>(6, 11)</w:t>
            </w:r>
          </w:p>
        </w:tc>
        <w:tc>
          <w:tcPr>
            <w:tcW w:w="2700" w:type="dxa"/>
          </w:tcPr>
          <w:p w14:paraId="216AF130" w14:textId="6CADD448" w:rsidR="00EE5C5A" w:rsidRDefault="00EE5C5A" w:rsidP="00EE5C5A">
            <w:r>
              <w:t>6-7-8F-10T-11</w:t>
            </w:r>
          </w:p>
        </w:tc>
        <w:tc>
          <w:tcPr>
            <w:tcW w:w="3060" w:type="dxa"/>
          </w:tcPr>
          <w:p w14:paraId="1EB38C84" w14:textId="060C4F69" w:rsidR="00EE5C5A" w:rsidRDefault="00EE5C5A" w:rsidP="00EE5C5A">
            <w:r>
              <w:t>0-1F-3-4F-6-7-8F-10T-11-13</w:t>
            </w:r>
          </w:p>
        </w:tc>
        <w:tc>
          <w:tcPr>
            <w:tcW w:w="1620" w:type="dxa"/>
          </w:tcPr>
          <w:p w14:paraId="692261C4" w14:textId="6BEA3BF7" w:rsidR="00EE5C5A" w:rsidRDefault="00EE5C5A" w:rsidP="00EE5C5A">
            <w:r>
              <w:t xml:space="preserve">(X=167, T =2) </w:t>
            </w:r>
          </w:p>
        </w:tc>
      </w:tr>
      <w:tr w:rsidR="00EE5C5A" w14:paraId="5E2F82D1" w14:textId="77777777" w:rsidTr="00EE5C5A">
        <w:tc>
          <w:tcPr>
            <w:tcW w:w="985" w:type="dxa"/>
            <w:vMerge/>
          </w:tcPr>
          <w:p w14:paraId="0F5E7D28" w14:textId="77777777" w:rsidR="00EE5C5A" w:rsidRDefault="00EE5C5A" w:rsidP="00EE5C5A"/>
        </w:tc>
        <w:tc>
          <w:tcPr>
            <w:tcW w:w="900" w:type="dxa"/>
          </w:tcPr>
          <w:p w14:paraId="36F41CBB" w14:textId="06646A0B" w:rsidR="00EE5C5A" w:rsidRDefault="00EE5C5A" w:rsidP="00EE5C5A">
            <w:r>
              <w:t>(5, 12)</w:t>
            </w:r>
          </w:p>
        </w:tc>
        <w:tc>
          <w:tcPr>
            <w:tcW w:w="2700" w:type="dxa"/>
          </w:tcPr>
          <w:p w14:paraId="4DFF0A6C" w14:textId="5CDDA943" w:rsidR="00EE5C5A" w:rsidRDefault="00EE5C5A" w:rsidP="00EE5C5A">
            <w:r>
              <w:t>5-7-8F-10F-12</w:t>
            </w:r>
          </w:p>
        </w:tc>
        <w:tc>
          <w:tcPr>
            <w:tcW w:w="3060" w:type="dxa"/>
          </w:tcPr>
          <w:p w14:paraId="4C3FBEEE" w14:textId="4F84D539" w:rsidR="00EE5C5A" w:rsidRDefault="00EE5C5A" w:rsidP="00EE5C5A">
            <w:r>
              <w:t>0-1F-3-4T-5-7-8F-10F-12-13</w:t>
            </w:r>
          </w:p>
        </w:tc>
        <w:tc>
          <w:tcPr>
            <w:tcW w:w="1620" w:type="dxa"/>
          </w:tcPr>
          <w:p w14:paraId="448C874E" w14:textId="62876FBB" w:rsidR="00EE5C5A" w:rsidRDefault="00EE5C5A" w:rsidP="00EE5C5A">
            <w:r>
              <w:t xml:space="preserve">(X=350, T =1) </w:t>
            </w:r>
          </w:p>
        </w:tc>
      </w:tr>
      <w:tr w:rsidR="00EE5C5A" w14:paraId="193243CD" w14:textId="77777777" w:rsidTr="00EE5C5A">
        <w:tc>
          <w:tcPr>
            <w:tcW w:w="985" w:type="dxa"/>
            <w:vMerge/>
          </w:tcPr>
          <w:p w14:paraId="5FBA70B4" w14:textId="77777777" w:rsidR="00EE5C5A" w:rsidRDefault="00EE5C5A" w:rsidP="00EE5C5A"/>
        </w:tc>
        <w:tc>
          <w:tcPr>
            <w:tcW w:w="900" w:type="dxa"/>
          </w:tcPr>
          <w:p w14:paraId="0E828EFF" w14:textId="7C65E01F" w:rsidR="00EE5C5A" w:rsidRDefault="00EE5C5A" w:rsidP="00EE5C5A">
            <w:r>
              <w:t>(6, 12)</w:t>
            </w:r>
          </w:p>
        </w:tc>
        <w:tc>
          <w:tcPr>
            <w:tcW w:w="2700" w:type="dxa"/>
          </w:tcPr>
          <w:p w14:paraId="41B48BCD" w14:textId="117B624D" w:rsidR="00EE5C5A" w:rsidRDefault="00EE5C5A" w:rsidP="00EE5C5A">
            <w:r>
              <w:t>6-7-8F-10F-12</w:t>
            </w:r>
          </w:p>
        </w:tc>
        <w:tc>
          <w:tcPr>
            <w:tcW w:w="3060" w:type="dxa"/>
          </w:tcPr>
          <w:p w14:paraId="46641608" w14:textId="6E920382" w:rsidR="00EE5C5A" w:rsidRDefault="00EE5C5A" w:rsidP="00EE5C5A">
            <w:r>
              <w:t>0-1F-3-4F-6-7-8F-10F-12-13</w:t>
            </w:r>
          </w:p>
        </w:tc>
        <w:tc>
          <w:tcPr>
            <w:tcW w:w="1620" w:type="dxa"/>
          </w:tcPr>
          <w:p w14:paraId="08AE1397" w14:textId="3EF1A18A" w:rsidR="00EE5C5A" w:rsidRDefault="00EE5C5A" w:rsidP="00EE5C5A">
            <w:r>
              <w:t xml:space="preserve">(X=500, T =2) </w:t>
            </w:r>
          </w:p>
        </w:tc>
      </w:tr>
      <w:tr w:rsidR="00EE5C5A" w14:paraId="606525AB" w14:textId="77777777" w:rsidTr="00EE5C5A">
        <w:tc>
          <w:tcPr>
            <w:tcW w:w="985" w:type="dxa"/>
          </w:tcPr>
          <w:p w14:paraId="5EB14E53" w14:textId="0C2FA131" w:rsidR="00EE5C5A" w:rsidRDefault="00EE5C5A" w:rsidP="00EE5C5A">
            <w:proofErr w:type="spellStart"/>
            <w:r>
              <w:t>giaDinh</w:t>
            </w:r>
            <w:proofErr w:type="spellEnd"/>
          </w:p>
        </w:tc>
        <w:tc>
          <w:tcPr>
            <w:tcW w:w="900" w:type="dxa"/>
          </w:tcPr>
          <w:p w14:paraId="5316B2F3" w14:textId="72497717" w:rsidR="00EE5C5A" w:rsidRDefault="00EE5C5A" w:rsidP="00EE5C5A">
            <w:r>
              <w:t>(3, 5)</w:t>
            </w:r>
          </w:p>
        </w:tc>
        <w:tc>
          <w:tcPr>
            <w:tcW w:w="2700" w:type="dxa"/>
          </w:tcPr>
          <w:p w14:paraId="28DBFB3B" w14:textId="78843027" w:rsidR="00EE5C5A" w:rsidRDefault="00EE5C5A" w:rsidP="00EE5C5A">
            <w:r>
              <w:t>3-4T-5</w:t>
            </w:r>
          </w:p>
        </w:tc>
        <w:tc>
          <w:tcPr>
            <w:tcW w:w="3060" w:type="dxa"/>
          </w:tcPr>
          <w:p w14:paraId="1A41CFF1" w14:textId="5A0FBD54" w:rsidR="00EE5C5A" w:rsidRDefault="00EE5C5A" w:rsidP="00EE5C5A">
            <w:r>
              <w:t>0-1F-3-4T-5-7-8T-9-13</w:t>
            </w:r>
          </w:p>
        </w:tc>
        <w:tc>
          <w:tcPr>
            <w:tcW w:w="1620" w:type="dxa"/>
          </w:tcPr>
          <w:p w14:paraId="69D30B4B" w14:textId="20BD6277" w:rsidR="00EE5C5A" w:rsidRDefault="00EE5C5A" w:rsidP="00EE5C5A">
            <w:r>
              <w:t xml:space="preserve">(X=0, T =1) </w:t>
            </w:r>
          </w:p>
        </w:tc>
      </w:tr>
      <w:tr w:rsidR="00EE5C5A" w14:paraId="39EE3086" w14:textId="77777777" w:rsidTr="00EE5C5A">
        <w:tc>
          <w:tcPr>
            <w:tcW w:w="985" w:type="dxa"/>
          </w:tcPr>
          <w:p w14:paraId="4486A244" w14:textId="2DD8FAA9" w:rsidR="00EE5C5A" w:rsidRDefault="00EE5C5A" w:rsidP="00EE5C5A">
            <w:proofErr w:type="spellStart"/>
            <w:r>
              <w:t>doanh</w:t>
            </w:r>
            <w:proofErr w:type="spellEnd"/>
          </w:p>
          <w:p w14:paraId="236300C4" w14:textId="7B0D33BC" w:rsidR="00EE5C5A" w:rsidRDefault="00EE5C5A" w:rsidP="00EE5C5A">
            <w:proofErr w:type="spellStart"/>
            <w:r>
              <w:t>Nghiep</w:t>
            </w:r>
            <w:proofErr w:type="spellEnd"/>
          </w:p>
        </w:tc>
        <w:tc>
          <w:tcPr>
            <w:tcW w:w="900" w:type="dxa"/>
          </w:tcPr>
          <w:p w14:paraId="28212B68" w14:textId="5A9E38C8" w:rsidR="00EE5C5A" w:rsidRDefault="00EE5C5A" w:rsidP="00EE5C5A">
            <w:r>
              <w:t>(3, 6)</w:t>
            </w:r>
          </w:p>
        </w:tc>
        <w:tc>
          <w:tcPr>
            <w:tcW w:w="2700" w:type="dxa"/>
          </w:tcPr>
          <w:p w14:paraId="1B8B0435" w14:textId="504909F7" w:rsidR="00EE5C5A" w:rsidRDefault="00EE5C5A" w:rsidP="00EE5C5A">
            <w:r>
              <w:t>3-4F-6</w:t>
            </w:r>
          </w:p>
        </w:tc>
        <w:tc>
          <w:tcPr>
            <w:tcW w:w="3060" w:type="dxa"/>
          </w:tcPr>
          <w:p w14:paraId="3F2D2D69" w14:textId="40C91DCC" w:rsidR="00EE5C5A" w:rsidRDefault="00EE5C5A" w:rsidP="00EE5C5A">
            <w:r>
              <w:t>0-1F-3-4F-6-7-8T-9-13</w:t>
            </w:r>
          </w:p>
        </w:tc>
        <w:tc>
          <w:tcPr>
            <w:tcW w:w="1620" w:type="dxa"/>
          </w:tcPr>
          <w:p w14:paraId="4333EBE9" w14:textId="322A0EB7" w:rsidR="00EE5C5A" w:rsidRDefault="00EE5C5A" w:rsidP="00EE5C5A">
            <w:r>
              <w:t xml:space="preserve">(X=99, T =2) </w:t>
            </w:r>
          </w:p>
        </w:tc>
      </w:tr>
    </w:tbl>
    <w:p w14:paraId="073371F4" w14:textId="09E3B6FA" w:rsidR="001532F6" w:rsidRDefault="009C4910" w:rsidP="00EE5C5A">
      <w:pPr>
        <w:jc w:val="center"/>
      </w:pPr>
      <w:r>
        <w:br/>
      </w:r>
      <w:r w:rsidR="00EE5C5A">
        <w:tab/>
        <w:t xml:space="preserve">Link </w:t>
      </w:r>
      <w:proofErr w:type="spellStart"/>
      <w:r w:rsidR="00EE5C5A">
        <w:t>Github</w:t>
      </w:r>
      <w:proofErr w:type="spellEnd"/>
      <w:r w:rsidR="00EE5C5A">
        <w:t xml:space="preserve">: </w:t>
      </w:r>
      <w:hyperlink r:id="rId12" w:history="1">
        <w:r w:rsidR="00EE5C5A">
          <w:rPr>
            <w:rStyle w:val="Hyperlink"/>
          </w:rPr>
          <w:t>https://github.com/bao2811/testing.git</w:t>
        </w:r>
      </w:hyperlink>
    </w:p>
    <w:sectPr w:rsidR="00153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BD2"/>
    <w:rsid w:val="000E639F"/>
    <w:rsid w:val="00130D24"/>
    <w:rsid w:val="0015074B"/>
    <w:rsid w:val="001532F6"/>
    <w:rsid w:val="0018174B"/>
    <w:rsid w:val="00210EFD"/>
    <w:rsid w:val="00223E00"/>
    <w:rsid w:val="0023774A"/>
    <w:rsid w:val="002836A9"/>
    <w:rsid w:val="0029639D"/>
    <w:rsid w:val="003260D8"/>
    <w:rsid w:val="00326F90"/>
    <w:rsid w:val="003D5067"/>
    <w:rsid w:val="004210E2"/>
    <w:rsid w:val="00445599"/>
    <w:rsid w:val="0049573B"/>
    <w:rsid w:val="00611D85"/>
    <w:rsid w:val="00654148"/>
    <w:rsid w:val="0068179B"/>
    <w:rsid w:val="007002BB"/>
    <w:rsid w:val="00701074"/>
    <w:rsid w:val="00743739"/>
    <w:rsid w:val="009C4910"/>
    <w:rsid w:val="009F7E3A"/>
    <w:rsid w:val="00AA1D8D"/>
    <w:rsid w:val="00B47730"/>
    <w:rsid w:val="00C932DC"/>
    <w:rsid w:val="00CB0664"/>
    <w:rsid w:val="00EE5C5A"/>
    <w:rsid w:val="00F23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4393A"/>
  <w14:defaultImageDpi w14:val="300"/>
  <w15:docId w15:val="{52606F9D-41BD-4E26-B282-41A33F04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F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23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5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ao2811/test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Bảo Hoàng</cp:lastModifiedBy>
  <cp:revision>4</cp:revision>
  <dcterms:created xsi:type="dcterms:W3CDTF">2025-10-24T13:45:00Z</dcterms:created>
  <dcterms:modified xsi:type="dcterms:W3CDTF">2025-10-25T23:12:00Z</dcterms:modified>
  <cp:category/>
</cp:coreProperties>
</file>