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0C87" w14:textId="080CE539" w:rsidR="000A2C0A" w:rsidRPr="000A2C0A" w:rsidRDefault="000A2C0A" w:rsidP="000A2C0A">
      <w:pPr>
        <w:pStyle w:val="Title"/>
        <w:spacing w:before="240"/>
        <w:jc w:val="center"/>
      </w:pPr>
      <w:r>
        <w:t xml:space="preserve">BÁO CÁO KIỂM THỬ PHẦN MỀM – </w:t>
      </w:r>
      <w:r>
        <w:t>KIỂM THỬ DÒNG ĐIỀU KHIỂN</w:t>
      </w:r>
    </w:p>
    <w:p w14:paraId="2ACB79BA" w14:textId="77777777" w:rsidR="000A2C0A" w:rsidRDefault="000A2C0A" w:rsidP="000A2C0A">
      <w:pPr>
        <w:spacing w:before="240"/>
        <w:jc w:val="center"/>
      </w:pPr>
    </w:p>
    <w:p w14:paraId="5B099096" w14:textId="77777777" w:rsidR="000A2C0A" w:rsidRPr="0016064D" w:rsidRDefault="000A2C0A" w:rsidP="000A2C0A">
      <w:pPr>
        <w:spacing w:before="240"/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16064D">
        <w:rPr>
          <w:rFonts w:asciiTheme="majorHAnsi" w:hAnsiTheme="majorHAnsi" w:cstheme="majorHAnsi"/>
          <w:sz w:val="32"/>
          <w:szCs w:val="32"/>
        </w:rPr>
        <w:t>Họ</w:t>
      </w:r>
      <w:proofErr w:type="spellEnd"/>
      <w:r w:rsidRPr="0016064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6064D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16064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6064D">
        <w:rPr>
          <w:rFonts w:asciiTheme="majorHAnsi" w:hAnsiTheme="majorHAnsi" w:cstheme="majorHAnsi"/>
          <w:sz w:val="32"/>
          <w:szCs w:val="32"/>
        </w:rPr>
        <w:t>tên</w:t>
      </w:r>
      <w:proofErr w:type="spellEnd"/>
      <w:r w:rsidRPr="0016064D">
        <w:rPr>
          <w:rFonts w:asciiTheme="majorHAnsi" w:hAnsiTheme="majorHAnsi" w:cstheme="majorHAnsi"/>
          <w:sz w:val="32"/>
          <w:szCs w:val="32"/>
        </w:rPr>
        <w:t xml:space="preserve">: Hoàng </w:t>
      </w:r>
      <w:proofErr w:type="spellStart"/>
      <w:r w:rsidRPr="0016064D">
        <w:rPr>
          <w:rFonts w:asciiTheme="majorHAnsi" w:hAnsiTheme="majorHAnsi" w:cstheme="majorHAnsi"/>
          <w:sz w:val="32"/>
          <w:szCs w:val="32"/>
        </w:rPr>
        <w:t>Quốc</w:t>
      </w:r>
      <w:proofErr w:type="spellEnd"/>
      <w:r w:rsidRPr="0016064D">
        <w:rPr>
          <w:rFonts w:asciiTheme="majorHAnsi" w:hAnsiTheme="majorHAnsi" w:cstheme="majorHAnsi"/>
          <w:sz w:val="32"/>
          <w:szCs w:val="32"/>
        </w:rPr>
        <w:t xml:space="preserve"> Bảo</w:t>
      </w:r>
    </w:p>
    <w:p w14:paraId="26D0228E" w14:textId="22EE62C1" w:rsidR="000A2C0A" w:rsidRPr="000A2C0A" w:rsidRDefault="000A2C0A" w:rsidP="000A2C0A">
      <w:pPr>
        <w:spacing w:before="240"/>
        <w:jc w:val="center"/>
        <w:rPr>
          <w:rFonts w:asciiTheme="majorHAnsi" w:hAnsiTheme="majorHAnsi" w:cstheme="majorHAnsi"/>
          <w:sz w:val="32"/>
          <w:szCs w:val="32"/>
        </w:rPr>
        <w:sectPr w:rsidR="000A2C0A" w:rsidRPr="000A2C0A" w:rsidSect="000A2C0A">
          <w:type w:val="continuous"/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360"/>
        </w:sectPr>
      </w:pPr>
      <w:r>
        <w:rPr>
          <w:rFonts w:asciiTheme="majorHAnsi" w:hAnsiTheme="majorHAnsi" w:cstheme="majorHAnsi"/>
          <w:sz w:val="32"/>
          <w:szCs w:val="32"/>
        </w:rPr>
        <w:t>MSSV: 23020012</w:t>
      </w:r>
    </w:p>
    <w:p w14:paraId="7466F1C3" w14:textId="2B51A2CA" w:rsidR="00BC06CB" w:rsidRDefault="00BC06CB" w:rsidP="00BC06CB">
      <w:pPr>
        <w:pStyle w:val="Heading1"/>
      </w:pPr>
      <w:r>
        <w:lastRenderedPageBreak/>
        <w:t xml:space="preserve">BÀI </w:t>
      </w:r>
      <w:r>
        <w:t>1</w:t>
      </w:r>
      <w:r>
        <w:t xml:space="preserve"> – PHÂN TÍCH VÀ KIỂM THỬ HÀM </w:t>
      </w:r>
      <w:r>
        <w:t>GRADE</w:t>
      </w:r>
    </w:p>
    <w:p w14:paraId="1C5E8C82" w14:textId="77777777" w:rsidR="00101E97" w:rsidRDefault="00101E97"/>
    <w:p w14:paraId="12681221" w14:textId="4BD097DB" w:rsidR="00BC06CB" w:rsidRDefault="00240620"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phân tích và ki</w:t>
      </w:r>
      <w:r>
        <w:t>ể</w:t>
      </w:r>
      <w:r>
        <w:t>m th</w:t>
      </w:r>
      <w:r>
        <w:t>ử</w:t>
      </w:r>
      <w:r>
        <w:t xml:space="preserve"> hàm Grade đư</w:t>
      </w:r>
      <w:r>
        <w:t>ợ</w:t>
      </w:r>
      <w:r>
        <w:t>c vi</w:t>
      </w:r>
      <w:r>
        <w:t>ế</w:t>
      </w:r>
      <w:r>
        <w:t>t b</w:t>
      </w:r>
      <w:r>
        <w:t>ằ</w:t>
      </w:r>
      <w:r>
        <w:t>ng ngôn ng</w:t>
      </w:r>
      <w:r>
        <w:t>ữ</w:t>
      </w:r>
      <w:r>
        <w:t xml:space="preserve"> C. Hàm Grade nh</w:t>
      </w:r>
      <w:r>
        <w:t>ậ</w:t>
      </w:r>
      <w:r>
        <w:t>n đ</w:t>
      </w:r>
      <w:r>
        <w:t>ầ</w:t>
      </w:r>
      <w:r>
        <w:t>u vào là đi</w:t>
      </w:r>
      <w:r>
        <w:t>ể</w:t>
      </w:r>
      <w:r>
        <w:t>m s</w:t>
      </w:r>
      <w:r>
        <w:t>ố</w:t>
      </w:r>
      <w:r>
        <w:t xml:space="preserve"> (score) và tr</w:t>
      </w:r>
      <w:r>
        <w:t>ả</w:t>
      </w:r>
      <w:r>
        <w:t xml:space="preserve"> v</w:t>
      </w:r>
      <w:r>
        <w:t>ề</w:t>
      </w:r>
      <w:r>
        <w:t xml:space="preserve"> ký t</w:t>
      </w:r>
      <w:r>
        <w:t>ự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m</w:t>
      </w:r>
      <w:r>
        <w:t>ứ</w:t>
      </w:r>
      <w:r>
        <w:t>c đ</w:t>
      </w:r>
      <w:r>
        <w:t>ộ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>.</w:t>
      </w:r>
      <w:r w:rsidR="00BC06CB">
        <w:t xml:space="preserve"> </w:t>
      </w:r>
      <w:proofErr w:type="spellStart"/>
      <w:r>
        <w:t>M</w:t>
      </w:r>
      <w:r>
        <w:t>ã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Grade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60D4FE" w14:textId="11DBDDB4" w:rsidR="000A2C0A" w:rsidRDefault="00240620">
      <w:r>
        <w:t>char Grade(int score){</w:t>
      </w:r>
      <w:r>
        <w:br/>
        <w:t xml:space="preserve">    int res;</w:t>
      </w:r>
      <w:r>
        <w:br/>
        <w:t xml:space="preserve">    if(score &lt; 0 || score &gt; 10)</w:t>
      </w:r>
      <w:r>
        <w:br/>
        <w:t xml:space="preserve">        return 'I';</w:t>
      </w:r>
      <w:r>
        <w:br/>
        <w:t xml:space="preserve">    if(score &gt;= 9)</w:t>
      </w:r>
      <w:r>
        <w:br/>
        <w:t xml:space="preserve">        res = 'A';</w:t>
      </w:r>
      <w:r>
        <w:br/>
        <w:t xml:space="preserve">    else if(score &gt;= 8)</w:t>
      </w:r>
      <w:r>
        <w:br/>
        <w:t xml:space="preserve">        res = 'B';</w:t>
      </w:r>
      <w:r>
        <w:br/>
        <w:t xml:space="preserve">    else if(score &gt;= 6.5)</w:t>
      </w:r>
      <w:r>
        <w:br/>
        <w:t xml:space="preserve">        res = 'C';</w:t>
      </w:r>
      <w:r>
        <w:br/>
        <w:t xml:space="preserve">    else if(score &gt;= 5)</w:t>
      </w:r>
      <w:r>
        <w:br/>
        <w:t xml:space="preserve">        </w:t>
      </w:r>
      <w:r>
        <w:t>res = 'D';</w:t>
      </w:r>
      <w:r>
        <w:br/>
        <w:t xml:space="preserve">    else</w:t>
      </w:r>
      <w:r>
        <w:br/>
        <w:t xml:space="preserve">        res = 'F';</w:t>
      </w:r>
      <w:r>
        <w:br/>
        <w:t xml:space="preserve">    return res;</w:t>
      </w:r>
      <w:r w:rsidR="00BC06CB">
        <w:t xml:space="preserve"> </w:t>
      </w:r>
      <w:r>
        <w:t>}</w:t>
      </w:r>
    </w:p>
    <w:p w14:paraId="65A21D2C" w14:textId="0C0CBF13" w:rsidR="002D1F0E" w:rsidRDefault="00240620">
      <w:r>
        <w:br/>
      </w:r>
    </w:p>
    <w:p w14:paraId="17461A25" w14:textId="44CB86FC" w:rsidR="002D1F0E" w:rsidRDefault="00101E97">
      <w:pPr>
        <w:pStyle w:val="Heading2"/>
      </w:pPr>
      <w:r>
        <w:t>1</w:t>
      </w:r>
      <w:r w:rsidR="00240620">
        <w:t xml:space="preserve">. </w:t>
      </w:r>
      <w:proofErr w:type="spellStart"/>
      <w:r w:rsidR="00240620">
        <w:t>Phân</w:t>
      </w:r>
      <w:proofErr w:type="spellEnd"/>
      <w:r w:rsidR="00240620">
        <w:t xml:space="preserve"> </w:t>
      </w:r>
      <w:proofErr w:type="spellStart"/>
      <w:r w:rsidR="00240620">
        <w:t>tích</w:t>
      </w:r>
      <w:proofErr w:type="spellEnd"/>
      <w:r w:rsidR="00240620">
        <w:t xml:space="preserve"> </w:t>
      </w:r>
      <w:proofErr w:type="spellStart"/>
      <w:r w:rsidR="00240620">
        <w:t>c</w:t>
      </w:r>
      <w:r w:rsidR="00240620">
        <w:t>ấ</w:t>
      </w:r>
      <w:r w:rsidR="00240620">
        <w:t>u</w:t>
      </w:r>
      <w:proofErr w:type="spellEnd"/>
      <w:r w:rsidR="00240620">
        <w:t xml:space="preserve"> </w:t>
      </w:r>
      <w:proofErr w:type="spellStart"/>
      <w:r w:rsidR="00240620">
        <w:t>trúc</w:t>
      </w:r>
      <w:proofErr w:type="spellEnd"/>
      <w:r w:rsidR="00240620">
        <w:t xml:space="preserve"> đi</w:t>
      </w:r>
      <w:r w:rsidR="00240620">
        <w:t>ề</w:t>
      </w:r>
      <w:r w:rsidR="00240620">
        <w:t>u khi</w:t>
      </w:r>
      <w:r w:rsidR="00240620">
        <w:t>ể</w:t>
      </w:r>
      <w:r w:rsidR="00240620">
        <w:t>n</w:t>
      </w:r>
    </w:p>
    <w:p w14:paraId="7765CC43" w14:textId="77777777" w:rsidR="002D1F0E" w:rsidRDefault="00240620">
      <w:r>
        <w:t>Hàm Grade bao g</w:t>
      </w:r>
      <w:r>
        <w:t>ồ</w:t>
      </w:r>
      <w:r>
        <w:t>m m</w:t>
      </w:r>
      <w:r>
        <w:t>ộ</w:t>
      </w:r>
      <w:r>
        <w:t>t chu</w:t>
      </w:r>
      <w:r>
        <w:t>ỗ</w:t>
      </w:r>
      <w:r>
        <w:t>i các câu l</w:t>
      </w:r>
      <w:r>
        <w:t>ệ</w:t>
      </w:r>
      <w:r>
        <w:t>nh đi</w:t>
      </w:r>
      <w:r>
        <w:t>ề</w:t>
      </w:r>
      <w:r>
        <w:t>u ki</w:t>
      </w:r>
      <w:r>
        <w:t>ệ</w:t>
      </w:r>
      <w:r>
        <w:t>n l</w:t>
      </w:r>
      <w:r>
        <w:t>ồ</w:t>
      </w:r>
      <w:r>
        <w:t>ng nhau (if-else). Có t</w:t>
      </w:r>
      <w:r>
        <w:t>ổ</w:t>
      </w:r>
      <w:r>
        <w:t>ng c</w:t>
      </w:r>
      <w:r>
        <w:t>ộ</w:t>
      </w:r>
      <w:r>
        <w:t>ng 5 đi</w:t>
      </w:r>
      <w:r>
        <w:t>ề</w:t>
      </w:r>
      <w:r>
        <w:t>u ki</w:t>
      </w:r>
      <w:r>
        <w:t>ệ</w:t>
      </w:r>
      <w:r>
        <w:t>n đư</w:t>
      </w:r>
      <w:r>
        <w:t>ợ</w:t>
      </w:r>
      <w:r>
        <w:t>c ki</w:t>
      </w:r>
      <w:r>
        <w:t>ể</w:t>
      </w:r>
      <w:r>
        <w:t>m tra theo th</w:t>
      </w:r>
      <w:r>
        <w:t>ứ</w:t>
      </w:r>
      <w:r>
        <w:t xml:space="preserve"> t</w:t>
      </w:r>
      <w:r>
        <w:t>ự</w:t>
      </w:r>
      <w:r>
        <w:t xml:space="preserve"> m</w:t>
      </w:r>
      <w:r>
        <w:t>ứ</w:t>
      </w:r>
      <w:r>
        <w:t>c đi</w:t>
      </w:r>
      <w:r>
        <w:t>ể</w:t>
      </w:r>
      <w:r>
        <w:t>m.</w:t>
      </w:r>
    </w:p>
    <w:p w14:paraId="175A29D8" w14:textId="77777777" w:rsidR="002D1F0E" w:rsidRDefault="00240620">
      <w:r>
        <w:t>Các nhánh đi</w:t>
      </w:r>
      <w:r>
        <w:t>ề</w:t>
      </w:r>
      <w:r>
        <w:t>u ki</w:t>
      </w:r>
      <w:r>
        <w:t>ệ</w:t>
      </w:r>
      <w:r>
        <w:t>n:</w:t>
      </w:r>
    </w:p>
    <w:p w14:paraId="33C0A6DE" w14:textId="39300AAA" w:rsidR="00F66466" w:rsidRDefault="00240620">
      <w:r>
        <w:t xml:space="preserve">- if(score </w:t>
      </w:r>
      <w:r>
        <w:t>&lt; 0 || score &gt; 10): tr</w:t>
      </w:r>
      <w:r>
        <w:t>ả</w:t>
      </w:r>
      <w:r>
        <w:t xml:space="preserve"> v</w:t>
      </w:r>
      <w:r>
        <w:t>ề</w:t>
      </w:r>
      <w:r>
        <w:t xml:space="preserve"> 'I' (Invalid)</w:t>
      </w:r>
      <w:r>
        <w:br/>
        <w:t>- if(score &gt;= 9): tr</w:t>
      </w:r>
      <w:r>
        <w:t>ả</w:t>
      </w:r>
      <w:r>
        <w:t xml:space="preserve"> v</w:t>
      </w:r>
      <w:r>
        <w:t>ề</w:t>
      </w:r>
      <w:r>
        <w:t xml:space="preserve"> 'A'</w:t>
      </w:r>
      <w:r>
        <w:br/>
        <w:t>- else if(score &gt;= 8): tr</w:t>
      </w:r>
      <w:r>
        <w:t>ả</w:t>
      </w:r>
      <w:r>
        <w:t xml:space="preserve"> v</w:t>
      </w:r>
      <w:r>
        <w:t>ề</w:t>
      </w:r>
      <w:r>
        <w:t xml:space="preserve"> 'B'</w:t>
      </w:r>
      <w:r>
        <w:br/>
        <w:t>- else if(score &gt;= 6.5): tr</w:t>
      </w:r>
      <w:r>
        <w:t>ả</w:t>
      </w:r>
      <w:r>
        <w:t xml:space="preserve"> v</w:t>
      </w:r>
      <w:r>
        <w:t>ề</w:t>
      </w:r>
      <w:r>
        <w:t xml:space="preserve"> 'C'</w:t>
      </w:r>
      <w:r>
        <w:br/>
        <w:t xml:space="preserve">- else if(score &gt;= 5):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'</w:t>
      </w:r>
      <w:r>
        <w:t>D</w:t>
      </w:r>
      <w:r>
        <w:t>'</w:t>
      </w:r>
      <w:r>
        <w:br/>
      </w:r>
      <w:r>
        <w:t xml:space="preserve">- else: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'F'</w:t>
      </w:r>
    </w:p>
    <w:p w14:paraId="0315EC03" w14:textId="6D27F796" w:rsidR="00F66466" w:rsidRDefault="00F66466"/>
    <w:p w14:paraId="26E38213" w14:textId="3F30AA84" w:rsidR="002D1F0E" w:rsidRDefault="00101E97">
      <w:pPr>
        <w:pStyle w:val="Heading2"/>
      </w:pPr>
      <w:r>
        <w:lastRenderedPageBreak/>
        <w:t>2</w:t>
      </w:r>
      <w:r w:rsidR="00240620">
        <w:t>. Xây d</w:t>
      </w:r>
      <w:r w:rsidR="00240620">
        <w:t>ự</w:t>
      </w:r>
      <w:r w:rsidR="00240620">
        <w:t>ng đ</w:t>
      </w:r>
      <w:r w:rsidR="00240620">
        <w:t>ồ</w:t>
      </w:r>
      <w:r w:rsidR="00240620">
        <w:t xml:space="preserve"> th</w:t>
      </w:r>
      <w:r w:rsidR="00240620">
        <w:t>ị</w:t>
      </w:r>
      <w:r w:rsidR="00240620">
        <w:t xml:space="preserve"> dòng đi</w:t>
      </w:r>
      <w:r w:rsidR="00240620">
        <w:t>ề</w:t>
      </w:r>
      <w:r w:rsidR="00240620">
        <w:t>u khi</w:t>
      </w:r>
      <w:r w:rsidR="00240620">
        <w:t>ể</w:t>
      </w:r>
      <w:r w:rsidR="00240620">
        <w:t>n</w:t>
      </w:r>
    </w:p>
    <w:p w14:paraId="0101C748" w14:textId="77777777" w:rsidR="002D1F0E" w:rsidRDefault="00240620">
      <w:r>
        <w:t>Đ</w:t>
      </w:r>
      <w:r>
        <w:t>ồ</w:t>
      </w:r>
      <w:r>
        <w:t xml:space="preserve"> th</w:t>
      </w:r>
      <w:r>
        <w:t>ị</w:t>
      </w:r>
      <w:r>
        <w:t xml:space="preserve"> dòng đi</w:t>
      </w:r>
      <w:r>
        <w:t>ề</w:t>
      </w:r>
      <w:r>
        <w:t>u khi</w:t>
      </w:r>
      <w:r>
        <w:t>ể</w:t>
      </w:r>
      <w:r>
        <w:t>n (Cont</w:t>
      </w:r>
      <w:r>
        <w:t>rol Flow Graph - CFG) mô t</w:t>
      </w:r>
      <w:r>
        <w:t>ả</w:t>
      </w:r>
      <w:r>
        <w:t xml:space="preserve"> các đư</w:t>
      </w:r>
      <w:r>
        <w:t>ờ</w:t>
      </w:r>
      <w:r>
        <w:t>ng đi có th</w:t>
      </w:r>
      <w:r>
        <w:t>ể</w:t>
      </w:r>
      <w:r>
        <w:t xml:space="preserve"> trong hàm Grade. M</w:t>
      </w:r>
      <w:r>
        <w:t>ỗ</w:t>
      </w:r>
      <w:r>
        <w:t>i đi</w:t>
      </w:r>
      <w:r>
        <w:t>ề</w:t>
      </w:r>
      <w:r>
        <w:t>u ki</w:t>
      </w:r>
      <w:r>
        <w:t>ệ</w:t>
      </w:r>
      <w:r>
        <w:t xml:space="preserve">n tương </w:t>
      </w:r>
      <w:r>
        <w:t>ứ</w:t>
      </w:r>
      <w:r>
        <w:t>ng v</w:t>
      </w:r>
      <w:r>
        <w:t>ớ</w:t>
      </w:r>
      <w:r>
        <w:t>i m</w:t>
      </w:r>
      <w:r>
        <w:t>ộ</w:t>
      </w:r>
      <w:r>
        <w:t>t nút r</w:t>
      </w:r>
      <w:r>
        <w:t>ẽ</w:t>
      </w:r>
      <w:r>
        <w:t xml:space="preserve"> nhánh, các 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tương </w:t>
      </w:r>
      <w:r>
        <w:t>ứ</w:t>
      </w:r>
      <w:r>
        <w:t>ng v</w:t>
      </w:r>
      <w:r>
        <w:t>ớ</w:t>
      </w:r>
      <w:r>
        <w:t>i các nút k</w:t>
      </w:r>
      <w:r>
        <w:t>ế</w:t>
      </w:r>
      <w:r>
        <w:t>t thúc.</w:t>
      </w:r>
    </w:p>
    <w:p w14:paraId="2B8FF5FC" w14:textId="08E98539" w:rsidR="000A1821" w:rsidRPr="000A1821" w:rsidRDefault="000A1821" w:rsidP="00894979">
      <w:pPr>
        <w:pStyle w:val="Heading2"/>
      </w:pPr>
      <w:r w:rsidRPr="00F66466">
        <w:rPr>
          <w:noProof/>
        </w:rPr>
        <w:drawing>
          <wp:inline distT="0" distB="0" distL="0" distR="0" wp14:anchorId="3A475AF6" wp14:editId="03A82121">
            <wp:extent cx="4629785" cy="6519863"/>
            <wp:effectExtent l="0" t="0" r="0" b="0"/>
            <wp:docPr id="2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11" cy="652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E2BA" w14:textId="4C66CA11" w:rsidR="002D1F0E" w:rsidRDefault="00101E97">
      <w:pPr>
        <w:pStyle w:val="Heading2"/>
      </w:pPr>
      <w:r>
        <w:t>3</w:t>
      </w:r>
      <w:r w:rsidR="00240620">
        <w:t>. Đ</w:t>
      </w:r>
      <w:r w:rsidR="00240620">
        <w:t>ộ</w:t>
      </w:r>
      <w:r w:rsidR="00240620">
        <w:t xml:space="preserve"> đo C1 (Đ</w:t>
      </w:r>
      <w:r w:rsidR="00240620">
        <w:t>ộ</w:t>
      </w:r>
      <w:r w:rsidR="00240620">
        <w:t xml:space="preserve"> bao ph</w:t>
      </w:r>
      <w:r w:rsidR="00240620">
        <w:t>ủ</w:t>
      </w:r>
      <w:r w:rsidR="00240620">
        <w:t xml:space="preserve"> câu l</w:t>
      </w:r>
      <w:r w:rsidR="00240620">
        <w:t>ệ</w:t>
      </w:r>
      <w:r w:rsidR="00240620">
        <w:t>nh)</w:t>
      </w:r>
    </w:p>
    <w:p w14:paraId="73B8B164" w14:textId="0DA585F7" w:rsidR="002D1F0E" w:rsidRDefault="00240620">
      <w:r>
        <w:t>Đ</w:t>
      </w:r>
      <w:r>
        <w:t>ộ</w:t>
      </w:r>
      <w:r>
        <w:t xml:space="preserve"> đo C1 yêu c</w:t>
      </w:r>
      <w:r>
        <w:t>ầ</w:t>
      </w:r>
      <w:r>
        <w:t>u m</w:t>
      </w:r>
      <w:r>
        <w:t>ỗ</w:t>
      </w:r>
      <w:r>
        <w:t>i câu l</w:t>
      </w:r>
      <w:r>
        <w:t>ệ</w:t>
      </w:r>
      <w:r>
        <w:t>nh tr</w:t>
      </w:r>
      <w:r>
        <w:t>ong chương trình ph</w:t>
      </w:r>
      <w:r>
        <w:t>ả</w:t>
      </w:r>
      <w:r>
        <w:t>i đư</w:t>
      </w:r>
      <w:r>
        <w:t>ợ</w:t>
      </w:r>
      <w:r>
        <w:t>c th</w:t>
      </w:r>
      <w:r>
        <w:t>ự</w:t>
      </w:r>
      <w:r>
        <w:t>c thi ít nh</w:t>
      </w:r>
      <w:r>
        <w:t>ấ</w:t>
      </w:r>
      <w:r>
        <w:t>t m</w:t>
      </w:r>
      <w:r>
        <w:t>ộ</w:t>
      </w:r>
      <w:r>
        <w:t>t l</w:t>
      </w:r>
      <w:r>
        <w:t>ầ</w:t>
      </w:r>
      <w:r>
        <w:t>n. Ta c</w:t>
      </w:r>
      <w:r>
        <w:t>ầ</w:t>
      </w:r>
      <w:r>
        <w:t>n ch</w:t>
      </w:r>
      <w:r>
        <w:t>ọ</w:t>
      </w:r>
      <w:r>
        <w:t>n các giá tr</w:t>
      </w:r>
      <w:r>
        <w:t>ị</w:t>
      </w:r>
      <w:r>
        <w:t xml:space="preserve"> score sao cho m</w:t>
      </w:r>
      <w:r>
        <w:t>ọ</w:t>
      </w:r>
      <w:r>
        <w:t xml:space="preserve">i nhánh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22111D1D" w14:textId="4972162C" w:rsidR="00894979" w:rsidRDefault="00894979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A26793">
        <w:t>, test case</w:t>
      </w:r>
      <w:r>
        <w:t xml:space="preserve"> t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3827"/>
      </w:tblGrid>
      <w:tr w:rsidR="00894979" w14:paraId="3589CBEC" w14:textId="77777777" w:rsidTr="00894979">
        <w:trPr>
          <w:trHeight w:val="281"/>
        </w:trPr>
        <w:tc>
          <w:tcPr>
            <w:tcW w:w="4878" w:type="dxa"/>
          </w:tcPr>
          <w:p w14:paraId="00E5C319" w14:textId="74CF2B9B" w:rsidR="00894979" w:rsidRDefault="00894979">
            <w:r>
              <w:t xml:space="preserve">1. </w:t>
            </w:r>
            <w:proofErr w:type="spellStart"/>
            <w:r>
              <w:t>đường</w:t>
            </w:r>
            <w:proofErr w:type="spellEnd"/>
            <w:r>
              <w:t>: 0-1-2(T)-3.</w:t>
            </w:r>
          </w:p>
        </w:tc>
        <w:tc>
          <w:tcPr>
            <w:tcW w:w="3827" w:type="dxa"/>
          </w:tcPr>
          <w:p w14:paraId="097A57DF" w14:textId="4290040C" w:rsidR="00894979" w:rsidRDefault="00894979">
            <w:proofErr w:type="gramStart"/>
            <w:r>
              <w:t>T(</w:t>
            </w:r>
            <w:proofErr w:type="gramEnd"/>
            <w:r>
              <w:t>score = -1)</w:t>
            </w:r>
          </w:p>
        </w:tc>
      </w:tr>
      <w:tr w:rsidR="00894979" w14:paraId="035AA336" w14:textId="77777777" w:rsidTr="00894979">
        <w:trPr>
          <w:trHeight w:val="273"/>
        </w:trPr>
        <w:tc>
          <w:tcPr>
            <w:tcW w:w="4878" w:type="dxa"/>
          </w:tcPr>
          <w:p w14:paraId="0260EDC6" w14:textId="3B879F7F" w:rsidR="00894979" w:rsidRDefault="00894979">
            <w:r>
              <w:t xml:space="preserve">2. </w:t>
            </w:r>
            <w:proofErr w:type="spellStart"/>
            <w:r>
              <w:t>đường</w:t>
            </w:r>
            <w:proofErr w:type="spellEnd"/>
            <w:r>
              <w:t>: 0-1-2(F)-4(T)-5-13.</w:t>
            </w:r>
          </w:p>
        </w:tc>
        <w:tc>
          <w:tcPr>
            <w:tcW w:w="3827" w:type="dxa"/>
          </w:tcPr>
          <w:p w14:paraId="5B8E763B" w14:textId="5A7905BD" w:rsidR="00894979" w:rsidRDefault="00894979">
            <w:proofErr w:type="gramStart"/>
            <w:r>
              <w:t>T(</w:t>
            </w:r>
            <w:proofErr w:type="gramEnd"/>
            <w:r>
              <w:t>score = 9)</w:t>
            </w:r>
          </w:p>
        </w:tc>
      </w:tr>
      <w:tr w:rsidR="00894979" w14:paraId="314F0A57" w14:textId="77777777" w:rsidTr="00894979">
        <w:trPr>
          <w:trHeight w:val="281"/>
        </w:trPr>
        <w:tc>
          <w:tcPr>
            <w:tcW w:w="4878" w:type="dxa"/>
          </w:tcPr>
          <w:p w14:paraId="4733F6B4" w14:textId="51D86CF3" w:rsidR="00894979" w:rsidRDefault="00894979">
            <w:r>
              <w:t xml:space="preserve">3. </w:t>
            </w:r>
            <w:proofErr w:type="spellStart"/>
            <w:r>
              <w:t>đường</w:t>
            </w:r>
            <w:proofErr w:type="spellEnd"/>
            <w:r>
              <w:t>: 0-1-2(F)-4(F)-6(T)-7-13.</w:t>
            </w:r>
          </w:p>
        </w:tc>
        <w:tc>
          <w:tcPr>
            <w:tcW w:w="3827" w:type="dxa"/>
          </w:tcPr>
          <w:p w14:paraId="2F8C380D" w14:textId="62DA7593" w:rsidR="00894979" w:rsidRDefault="00894979">
            <w:proofErr w:type="gramStart"/>
            <w:r>
              <w:t>T(</w:t>
            </w:r>
            <w:proofErr w:type="gramEnd"/>
            <w:r>
              <w:t xml:space="preserve">score = </w:t>
            </w:r>
            <w:r>
              <w:t>8</w:t>
            </w:r>
            <w:r>
              <w:t>)</w:t>
            </w:r>
          </w:p>
        </w:tc>
      </w:tr>
      <w:tr w:rsidR="00894979" w14:paraId="01A3CB73" w14:textId="77777777" w:rsidTr="00894979">
        <w:trPr>
          <w:trHeight w:val="281"/>
        </w:trPr>
        <w:tc>
          <w:tcPr>
            <w:tcW w:w="4878" w:type="dxa"/>
          </w:tcPr>
          <w:p w14:paraId="404C6740" w14:textId="561C425C" w:rsidR="00894979" w:rsidRDefault="00894979">
            <w:r>
              <w:t xml:space="preserve">4. </w:t>
            </w:r>
            <w:proofErr w:type="spellStart"/>
            <w:r>
              <w:t>đường</w:t>
            </w:r>
            <w:proofErr w:type="spellEnd"/>
            <w:r>
              <w:t>: 0-1-2(F)-4(F)-6(F)-8(T)-9-13.</w:t>
            </w:r>
          </w:p>
        </w:tc>
        <w:tc>
          <w:tcPr>
            <w:tcW w:w="3827" w:type="dxa"/>
          </w:tcPr>
          <w:p w14:paraId="4E21CC34" w14:textId="583C3198" w:rsidR="00894979" w:rsidRDefault="00894979">
            <w:proofErr w:type="gramStart"/>
            <w:r>
              <w:t>T(</w:t>
            </w:r>
            <w:proofErr w:type="gramEnd"/>
            <w:r>
              <w:t xml:space="preserve">score = </w:t>
            </w:r>
            <w:r>
              <w:t>7</w:t>
            </w:r>
            <w:r>
              <w:t>)</w:t>
            </w:r>
          </w:p>
        </w:tc>
      </w:tr>
      <w:tr w:rsidR="00894979" w14:paraId="42B3EFBF" w14:textId="77777777" w:rsidTr="00894979">
        <w:trPr>
          <w:trHeight w:val="281"/>
        </w:trPr>
        <w:tc>
          <w:tcPr>
            <w:tcW w:w="4878" w:type="dxa"/>
          </w:tcPr>
          <w:p w14:paraId="03C0A51E" w14:textId="1297B915" w:rsidR="00894979" w:rsidRDefault="00894979">
            <w:r>
              <w:t xml:space="preserve">5. </w:t>
            </w:r>
            <w:proofErr w:type="spellStart"/>
            <w:r>
              <w:t>đường</w:t>
            </w:r>
            <w:proofErr w:type="spellEnd"/>
            <w:r>
              <w:t>: 0-1-2(F)-4(F)-6(F)-8(F)-10(T)-11-13.</w:t>
            </w:r>
          </w:p>
        </w:tc>
        <w:tc>
          <w:tcPr>
            <w:tcW w:w="3827" w:type="dxa"/>
          </w:tcPr>
          <w:p w14:paraId="108B1511" w14:textId="0ABA2011" w:rsidR="00894979" w:rsidRDefault="00894979">
            <w:proofErr w:type="gramStart"/>
            <w:r>
              <w:t>T(</w:t>
            </w:r>
            <w:proofErr w:type="gramEnd"/>
            <w:r>
              <w:t xml:space="preserve">score = </w:t>
            </w:r>
            <w:r>
              <w:t>5</w:t>
            </w:r>
            <w:r>
              <w:t>)</w:t>
            </w:r>
          </w:p>
        </w:tc>
      </w:tr>
      <w:tr w:rsidR="00894979" w14:paraId="2019914B" w14:textId="77777777" w:rsidTr="00894979">
        <w:trPr>
          <w:trHeight w:val="273"/>
        </w:trPr>
        <w:tc>
          <w:tcPr>
            <w:tcW w:w="4878" w:type="dxa"/>
          </w:tcPr>
          <w:p w14:paraId="0C01404C" w14:textId="208989F3" w:rsidR="00894979" w:rsidRDefault="00894979">
            <w:r>
              <w:t xml:space="preserve">6. </w:t>
            </w:r>
            <w:proofErr w:type="spellStart"/>
            <w:r>
              <w:t>đường</w:t>
            </w:r>
            <w:proofErr w:type="spellEnd"/>
            <w:r>
              <w:t>: 0-1-2(F)-4(F)-6(F)-8(F)-10(F)-12-13.</w:t>
            </w:r>
          </w:p>
        </w:tc>
        <w:tc>
          <w:tcPr>
            <w:tcW w:w="3827" w:type="dxa"/>
          </w:tcPr>
          <w:p w14:paraId="270C5B5C" w14:textId="6BF1B720" w:rsidR="00894979" w:rsidRDefault="00894979">
            <w:proofErr w:type="gramStart"/>
            <w:r>
              <w:t>T(</w:t>
            </w:r>
            <w:proofErr w:type="gramEnd"/>
            <w:r>
              <w:t xml:space="preserve">score = </w:t>
            </w:r>
            <w:r>
              <w:t>4</w:t>
            </w:r>
            <w:r>
              <w:t>)</w:t>
            </w:r>
          </w:p>
        </w:tc>
      </w:tr>
    </w:tbl>
    <w:p w14:paraId="6650E77E" w14:textId="77777777" w:rsidR="00894979" w:rsidRDefault="00894979"/>
    <w:p w14:paraId="539D80C3" w14:textId="09DA9C78" w:rsidR="002D1F0E" w:rsidRDefault="00101E97">
      <w:pPr>
        <w:pStyle w:val="Heading2"/>
      </w:pPr>
      <w:r>
        <w:t>4</w:t>
      </w:r>
      <w:r w:rsidR="00240620">
        <w:t>. Đ</w:t>
      </w:r>
      <w:r w:rsidR="00240620">
        <w:t>ộ</w:t>
      </w:r>
      <w:r w:rsidR="00240620">
        <w:t xml:space="preserve"> đo C2 (Đ</w:t>
      </w:r>
      <w:r w:rsidR="00240620">
        <w:t>ộ</w:t>
      </w:r>
      <w:r w:rsidR="00240620">
        <w:t xml:space="preserve"> bao ph</w:t>
      </w:r>
      <w:r w:rsidR="00240620">
        <w:t>ủ</w:t>
      </w:r>
      <w:r w:rsidR="00240620">
        <w:t xml:space="preserve"> nhánh)</w:t>
      </w:r>
    </w:p>
    <w:p w14:paraId="5C619B38" w14:textId="77777777" w:rsidR="002D1F0E" w:rsidRDefault="00240620">
      <w:r>
        <w:t>Đ</w:t>
      </w:r>
      <w:r>
        <w:t>ộ</w:t>
      </w:r>
      <w:r>
        <w:t xml:space="preserve"> đo C2 yêu c</w:t>
      </w:r>
      <w:r>
        <w:t>ầ</w:t>
      </w:r>
      <w:r>
        <w:t>u m</w:t>
      </w:r>
      <w:r>
        <w:t>ỗ</w:t>
      </w:r>
      <w:r>
        <w:t>i nhánh (true/false) c</w:t>
      </w:r>
      <w:r>
        <w:t>ủ</w:t>
      </w:r>
      <w:r>
        <w:t>a các c</w:t>
      </w:r>
      <w:r>
        <w:t>âu đi</w:t>
      </w:r>
      <w:r>
        <w:t>ề</w:t>
      </w:r>
      <w:r>
        <w:t>u ki</w:t>
      </w:r>
      <w:r>
        <w:t>ệ</w:t>
      </w:r>
      <w:r>
        <w:t>n ph</w:t>
      </w:r>
      <w:r>
        <w:t>ả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ít nh</w:t>
      </w:r>
      <w:r>
        <w:t>ấ</w:t>
      </w:r>
      <w:r>
        <w:t>t m</w:t>
      </w:r>
      <w:r>
        <w:t>ộ</w:t>
      </w:r>
      <w:r>
        <w:t>t l</w:t>
      </w:r>
      <w:r>
        <w:t>ầ</w:t>
      </w:r>
      <w:r>
        <w:t>n. T</w:t>
      </w:r>
      <w:r>
        <w:t>ừ</w:t>
      </w:r>
      <w:r>
        <w:t xml:space="preserve"> đó ta c</w:t>
      </w:r>
      <w:r>
        <w:t>ầ</w:t>
      </w:r>
      <w:r>
        <w:t>n ch</w:t>
      </w:r>
      <w:r>
        <w:t>ọ</w:t>
      </w:r>
      <w:r>
        <w:t>n các giá tr</w:t>
      </w:r>
      <w:r>
        <w:t>ị</w:t>
      </w:r>
      <w:r>
        <w:t xml:space="preserve"> đ</w:t>
      </w:r>
      <w:r>
        <w:t>ả</w:t>
      </w:r>
      <w:r>
        <w:t>m b</w:t>
      </w:r>
      <w:r>
        <w:t>ả</w:t>
      </w:r>
      <w:r>
        <w:t>o c</w:t>
      </w:r>
      <w:r>
        <w:t>ả</w:t>
      </w:r>
      <w:r>
        <w:t xml:space="preserve"> hai phía c</w:t>
      </w:r>
      <w:r>
        <w:t>ủ</w:t>
      </w:r>
      <w:r>
        <w:t>a m</w:t>
      </w:r>
      <w:r>
        <w:t>ỗ</w:t>
      </w:r>
      <w:r>
        <w:t>i đi</w:t>
      </w:r>
      <w:r>
        <w:t>ề</w:t>
      </w:r>
      <w:r>
        <w:t>u ki</w:t>
      </w:r>
      <w:r>
        <w:t>ệ</w:t>
      </w:r>
      <w:r>
        <w:t>n đ</w:t>
      </w:r>
      <w:r>
        <w:t>ề</w:t>
      </w:r>
      <w:r>
        <w:t>u đư</w:t>
      </w:r>
      <w:r>
        <w:t>ợ</w:t>
      </w:r>
      <w:r>
        <w:t>c xét.</w:t>
      </w:r>
    </w:p>
    <w:p w14:paraId="4FD94FE0" w14:textId="5700512C" w:rsidR="00A26793" w:rsidRDefault="00F66466"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A26793">
        <w:t>, test case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</w:t>
      </w:r>
      <w:r w:rsidR="00A26793"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3827"/>
      </w:tblGrid>
      <w:tr w:rsidR="00A26793" w14:paraId="67A1302E" w14:textId="77777777" w:rsidTr="00E12C33">
        <w:trPr>
          <w:trHeight w:val="281"/>
        </w:trPr>
        <w:tc>
          <w:tcPr>
            <w:tcW w:w="4878" w:type="dxa"/>
          </w:tcPr>
          <w:p w14:paraId="5EDA1ED0" w14:textId="77777777" w:rsidR="00A26793" w:rsidRDefault="00A26793" w:rsidP="00E12C33">
            <w:r>
              <w:t xml:space="preserve">1. </w:t>
            </w:r>
            <w:proofErr w:type="spellStart"/>
            <w:r>
              <w:t>đường</w:t>
            </w:r>
            <w:proofErr w:type="spellEnd"/>
            <w:r>
              <w:t>: 0-1-2(T)-3.</w:t>
            </w:r>
          </w:p>
        </w:tc>
        <w:tc>
          <w:tcPr>
            <w:tcW w:w="3827" w:type="dxa"/>
          </w:tcPr>
          <w:p w14:paraId="70DCF49D" w14:textId="77777777" w:rsidR="00A26793" w:rsidRDefault="00A26793" w:rsidP="00E12C33">
            <w:proofErr w:type="gramStart"/>
            <w:r>
              <w:t>T(</w:t>
            </w:r>
            <w:proofErr w:type="gramEnd"/>
            <w:r>
              <w:t>score = -1)</w:t>
            </w:r>
          </w:p>
        </w:tc>
      </w:tr>
      <w:tr w:rsidR="00A26793" w14:paraId="0D54D311" w14:textId="77777777" w:rsidTr="00E12C33">
        <w:trPr>
          <w:trHeight w:val="273"/>
        </w:trPr>
        <w:tc>
          <w:tcPr>
            <w:tcW w:w="4878" w:type="dxa"/>
          </w:tcPr>
          <w:p w14:paraId="2DC24C5F" w14:textId="77777777" w:rsidR="00A26793" w:rsidRDefault="00A26793" w:rsidP="00E12C33">
            <w:r>
              <w:t xml:space="preserve">2. </w:t>
            </w:r>
            <w:proofErr w:type="spellStart"/>
            <w:r>
              <w:t>đường</w:t>
            </w:r>
            <w:proofErr w:type="spellEnd"/>
            <w:r>
              <w:t>: 0-1-2(F)-4(T)-5-13.</w:t>
            </w:r>
          </w:p>
        </w:tc>
        <w:tc>
          <w:tcPr>
            <w:tcW w:w="3827" w:type="dxa"/>
          </w:tcPr>
          <w:p w14:paraId="11F8B56D" w14:textId="77777777" w:rsidR="00A26793" w:rsidRDefault="00A26793" w:rsidP="00E12C33">
            <w:proofErr w:type="gramStart"/>
            <w:r>
              <w:t>T(</w:t>
            </w:r>
            <w:proofErr w:type="gramEnd"/>
            <w:r>
              <w:t>score = 9)</w:t>
            </w:r>
          </w:p>
        </w:tc>
      </w:tr>
      <w:tr w:rsidR="00A26793" w14:paraId="54229E4D" w14:textId="77777777" w:rsidTr="00E12C33">
        <w:trPr>
          <w:trHeight w:val="281"/>
        </w:trPr>
        <w:tc>
          <w:tcPr>
            <w:tcW w:w="4878" w:type="dxa"/>
          </w:tcPr>
          <w:p w14:paraId="0A31FD0F" w14:textId="77777777" w:rsidR="00A26793" w:rsidRDefault="00A26793" w:rsidP="00E12C33">
            <w:r>
              <w:t xml:space="preserve">3. </w:t>
            </w:r>
            <w:proofErr w:type="spellStart"/>
            <w:r>
              <w:t>đường</w:t>
            </w:r>
            <w:proofErr w:type="spellEnd"/>
            <w:r>
              <w:t>: 0-1-2(F)-4(F)-6(T)-7-13.</w:t>
            </w:r>
          </w:p>
        </w:tc>
        <w:tc>
          <w:tcPr>
            <w:tcW w:w="3827" w:type="dxa"/>
          </w:tcPr>
          <w:p w14:paraId="3AC5DFAC" w14:textId="77777777" w:rsidR="00A26793" w:rsidRDefault="00A26793" w:rsidP="00E12C33">
            <w:proofErr w:type="gramStart"/>
            <w:r>
              <w:t>T(</w:t>
            </w:r>
            <w:proofErr w:type="gramEnd"/>
            <w:r>
              <w:t>score = 8)</w:t>
            </w:r>
          </w:p>
        </w:tc>
      </w:tr>
      <w:tr w:rsidR="00A26793" w14:paraId="2EE346A3" w14:textId="77777777" w:rsidTr="00E12C33">
        <w:trPr>
          <w:trHeight w:val="281"/>
        </w:trPr>
        <w:tc>
          <w:tcPr>
            <w:tcW w:w="4878" w:type="dxa"/>
          </w:tcPr>
          <w:p w14:paraId="4F1FE17D" w14:textId="77777777" w:rsidR="00A26793" w:rsidRDefault="00A26793" w:rsidP="00E12C33">
            <w:r>
              <w:t xml:space="preserve">4. </w:t>
            </w:r>
            <w:proofErr w:type="spellStart"/>
            <w:r>
              <w:t>đường</w:t>
            </w:r>
            <w:proofErr w:type="spellEnd"/>
            <w:r>
              <w:t>: 0-1-2(F)-4(F)-6(F)-8(T)-9-13.</w:t>
            </w:r>
          </w:p>
        </w:tc>
        <w:tc>
          <w:tcPr>
            <w:tcW w:w="3827" w:type="dxa"/>
          </w:tcPr>
          <w:p w14:paraId="151A595F" w14:textId="77777777" w:rsidR="00A26793" w:rsidRDefault="00A26793" w:rsidP="00E12C33">
            <w:proofErr w:type="gramStart"/>
            <w:r>
              <w:t>T(</w:t>
            </w:r>
            <w:proofErr w:type="gramEnd"/>
            <w:r>
              <w:t>score = 7)</w:t>
            </w:r>
          </w:p>
        </w:tc>
      </w:tr>
      <w:tr w:rsidR="00A26793" w14:paraId="4F992100" w14:textId="77777777" w:rsidTr="00E12C33">
        <w:trPr>
          <w:trHeight w:val="281"/>
        </w:trPr>
        <w:tc>
          <w:tcPr>
            <w:tcW w:w="4878" w:type="dxa"/>
          </w:tcPr>
          <w:p w14:paraId="6019ACBC" w14:textId="77777777" w:rsidR="00A26793" w:rsidRDefault="00A26793" w:rsidP="00E12C33">
            <w:r>
              <w:t xml:space="preserve">5. </w:t>
            </w:r>
            <w:proofErr w:type="spellStart"/>
            <w:r>
              <w:t>đường</w:t>
            </w:r>
            <w:proofErr w:type="spellEnd"/>
            <w:r>
              <w:t>: 0-1-2(F)-4(F)-6(F)-8(F)-10(T)-11-13.</w:t>
            </w:r>
          </w:p>
        </w:tc>
        <w:tc>
          <w:tcPr>
            <w:tcW w:w="3827" w:type="dxa"/>
          </w:tcPr>
          <w:p w14:paraId="54049A1D" w14:textId="77777777" w:rsidR="00A26793" w:rsidRDefault="00A26793" w:rsidP="00E12C33">
            <w:proofErr w:type="gramStart"/>
            <w:r>
              <w:t>T(</w:t>
            </w:r>
            <w:proofErr w:type="gramEnd"/>
            <w:r>
              <w:t>score = 5)</w:t>
            </w:r>
          </w:p>
        </w:tc>
      </w:tr>
      <w:tr w:rsidR="00A26793" w14:paraId="6F4BD859" w14:textId="77777777" w:rsidTr="00E12C33">
        <w:trPr>
          <w:trHeight w:val="273"/>
        </w:trPr>
        <w:tc>
          <w:tcPr>
            <w:tcW w:w="4878" w:type="dxa"/>
          </w:tcPr>
          <w:p w14:paraId="4093EE5E" w14:textId="77777777" w:rsidR="00A26793" w:rsidRDefault="00A26793" w:rsidP="00E12C33">
            <w:r>
              <w:t xml:space="preserve">6. </w:t>
            </w:r>
            <w:proofErr w:type="spellStart"/>
            <w:r>
              <w:t>đường</w:t>
            </w:r>
            <w:proofErr w:type="spellEnd"/>
            <w:r>
              <w:t>: 0-1-2(F)-4(F)-6(F)-8(F)-10(F)-12-13.</w:t>
            </w:r>
          </w:p>
        </w:tc>
        <w:tc>
          <w:tcPr>
            <w:tcW w:w="3827" w:type="dxa"/>
          </w:tcPr>
          <w:p w14:paraId="062C5F2C" w14:textId="77777777" w:rsidR="00A26793" w:rsidRDefault="00A26793" w:rsidP="00E12C33">
            <w:proofErr w:type="gramStart"/>
            <w:r>
              <w:t>T(</w:t>
            </w:r>
            <w:proofErr w:type="gramEnd"/>
            <w:r>
              <w:t>score = 4)</w:t>
            </w:r>
          </w:p>
        </w:tc>
      </w:tr>
    </w:tbl>
    <w:p w14:paraId="6412C01D" w14:textId="0761A5D6" w:rsidR="002D1F0E" w:rsidRDefault="00101E97">
      <w:pPr>
        <w:pStyle w:val="Heading2"/>
      </w:pPr>
      <w:r>
        <w:t>5</w:t>
      </w:r>
      <w:r w:rsidR="00240620">
        <w:t>. K</w:t>
      </w:r>
      <w:r w:rsidR="00240620">
        <w:t>ế</w:t>
      </w:r>
      <w:r w:rsidR="00240620">
        <w:t>t lu</w:t>
      </w:r>
      <w:r w:rsidR="00240620">
        <w:t>ậ</w:t>
      </w:r>
      <w:r w:rsidR="00240620">
        <w:t>n</w:t>
      </w:r>
    </w:p>
    <w:p w14:paraId="3E60F8D2" w14:textId="77777777" w:rsidR="002D1F0E" w:rsidRDefault="00240620">
      <w:r>
        <w:t>Qua quá trình phân tích, ta đã xác đ</w:t>
      </w:r>
      <w:r>
        <w:t>ị</w:t>
      </w:r>
      <w:r>
        <w:t>nh đư</w:t>
      </w:r>
      <w:r>
        <w:t>ợ</w:t>
      </w:r>
      <w:r>
        <w:t>c các đư</w:t>
      </w:r>
      <w:r>
        <w:t>ờ</w:t>
      </w:r>
      <w:r>
        <w:t>ng đi ki</w:t>
      </w:r>
      <w:r>
        <w:t>ể</w:t>
      </w:r>
      <w:r>
        <w:t>m th</w:t>
      </w:r>
      <w:r>
        <w:t>ử</w:t>
      </w:r>
      <w:r>
        <w:t xml:space="preserve"> và ca ki</w:t>
      </w:r>
      <w:r>
        <w:t>ể</w:t>
      </w:r>
      <w:r>
        <w:t>m th</w:t>
      </w:r>
      <w:r>
        <w:t>ử</w:t>
      </w:r>
      <w:r>
        <w:t xml:space="preserve"> tương </w:t>
      </w:r>
      <w:r>
        <w:t>ứ</w:t>
      </w:r>
      <w:r>
        <w:t>ng cho hai đ</w:t>
      </w:r>
      <w:r>
        <w:t>ộ</w:t>
      </w:r>
      <w:r>
        <w:t xml:space="preserve"> đo bao ph</w:t>
      </w:r>
      <w:r>
        <w:t>ủ</w:t>
      </w:r>
      <w:r>
        <w:t xml:space="preserve"> câu l</w:t>
      </w:r>
      <w:r>
        <w:t>ệ</w:t>
      </w:r>
      <w:r>
        <w:t>nh (C1) và bao ph</w:t>
      </w:r>
      <w:r>
        <w:t>ủ</w:t>
      </w:r>
      <w:r>
        <w:t xml:space="preserve"> nhánh (C2). Hàm Grade có c</w:t>
      </w:r>
      <w:r>
        <w:t>ấ</w:t>
      </w:r>
      <w:r>
        <w:t>u trúc đi</w:t>
      </w:r>
      <w:r>
        <w:t>ề</w:t>
      </w:r>
      <w:r>
        <w:t>u khi</w:t>
      </w:r>
      <w:r>
        <w:t>ể</w:t>
      </w:r>
      <w:r>
        <w:t>n d</w:t>
      </w:r>
      <w:r>
        <w:t>ạ</w:t>
      </w:r>
      <w:r>
        <w:t>ng cây if-else l</w:t>
      </w:r>
      <w:r>
        <w:t>ồ</w:t>
      </w:r>
      <w:r>
        <w:t>ng nhau, phù h</w:t>
      </w:r>
      <w:r>
        <w:t>ợ</w:t>
      </w:r>
      <w:r>
        <w:t>p cho vi</w:t>
      </w:r>
      <w:r>
        <w:t>ệ</w:t>
      </w:r>
      <w:r>
        <w:t>c áp d</w:t>
      </w:r>
      <w:r>
        <w:t>ụ</w:t>
      </w:r>
      <w:r>
        <w:t>ng ki</w:t>
      </w:r>
      <w:r>
        <w:t>ể</w:t>
      </w:r>
      <w:r>
        <w:t>m th</w:t>
      </w:r>
      <w:r>
        <w:t>ử</w:t>
      </w:r>
      <w:r>
        <w:t xml:space="preserve"> h</w:t>
      </w:r>
      <w:r>
        <w:t>ộ</w:t>
      </w:r>
      <w:r>
        <w:t>p tr</w:t>
      </w:r>
      <w:r>
        <w:t>ắ</w:t>
      </w:r>
      <w:r>
        <w:t>ng.</w:t>
      </w:r>
    </w:p>
    <w:p w14:paraId="242B4CD9" w14:textId="77777777" w:rsidR="002D1F0E" w:rsidRDefault="00240620">
      <w:pPr>
        <w:pStyle w:val="Heading1"/>
      </w:pPr>
      <w:r>
        <w:t>BÀI 2 – PHÂN TÍCH VÀ KI</w:t>
      </w:r>
      <w:r>
        <w:t>Ể</w:t>
      </w:r>
      <w:r>
        <w:t>M TH</w:t>
      </w:r>
      <w:r>
        <w:t>Ử</w:t>
      </w:r>
      <w:r>
        <w:t xml:space="preserve"> HÀM SUM</w:t>
      </w:r>
    </w:p>
    <w:p w14:paraId="2C2FE8EA" w14:textId="77777777" w:rsidR="002D1F0E" w:rsidRDefault="00240620">
      <w:proofErr w:type="spellStart"/>
      <w:r>
        <w:t>H</w:t>
      </w:r>
      <w:r>
        <w:t>à</w:t>
      </w:r>
      <w:r>
        <w:t>m</w:t>
      </w:r>
      <w:proofErr w:type="spellEnd"/>
      <w:r>
        <w:t xml:space="preserve"> Sum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các ph</w:t>
      </w:r>
      <w:r>
        <w:t>ầ</w:t>
      </w:r>
      <w:r>
        <w:t>n t</w:t>
      </w:r>
      <w:r>
        <w:t>ử</w:t>
      </w:r>
      <w:r>
        <w:t xml:space="preserve"> trong m</w:t>
      </w:r>
      <w:r>
        <w:t>ả</w:t>
      </w:r>
      <w:r>
        <w:t xml:space="preserve">ng </w:t>
      </w:r>
      <w:proofErr w:type="gramStart"/>
      <w:r>
        <w:t>a[</w:t>
      </w:r>
      <w:proofErr w:type="gramEnd"/>
      <w:r>
        <w:t>] có n ph</w:t>
      </w:r>
      <w:r>
        <w:t>ầ</w:t>
      </w:r>
      <w:r>
        <w:t>n t</w:t>
      </w:r>
      <w:r>
        <w:t>ử</w:t>
      </w:r>
      <w:r>
        <w:t>. Yêu c</w:t>
      </w:r>
      <w:r>
        <w:t>ầ</w:t>
      </w:r>
      <w:r>
        <w:t>u bài toán là xây d</w:t>
      </w:r>
      <w:r>
        <w:t>ự</w:t>
      </w:r>
      <w:r>
        <w:t>ng đ</w:t>
      </w:r>
      <w:r>
        <w:t>ồ</w:t>
      </w:r>
      <w:r>
        <w:t xml:space="preserve"> th</w:t>
      </w:r>
      <w:r>
        <w:t>ị</w:t>
      </w:r>
      <w:r>
        <w:t xml:space="preserve"> dòng đi</w:t>
      </w:r>
      <w:r>
        <w:t>ề</w:t>
      </w:r>
      <w:r>
        <w:t>u khi</w:t>
      </w:r>
      <w:r>
        <w:t>ể</w:t>
      </w:r>
      <w:r>
        <w:t>n, sinh các đư</w:t>
      </w:r>
      <w:r>
        <w:t>ờ</w:t>
      </w:r>
      <w:r>
        <w:t>ng đi và ca ki</w:t>
      </w:r>
      <w:r>
        <w:t>ể</w:t>
      </w:r>
      <w:r>
        <w:t>m th</w:t>
      </w:r>
      <w:r>
        <w:t>ử</w:t>
      </w:r>
      <w:r>
        <w:t xml:space="preserve"> theo đ</w:t>
      </w:r>
      <w:r>
        <w:t>ộ</w:t>
      </w:r>
      <w:r>
        <w:t xml:space="preserve"> đo C1, C2, và ki</w:t>
      </w:r>
      <w:r>
        <w:t>ể</w:t>
      </w:r>
      <w:r>
        <w:t>m th</w:t>
      </w:r>
      <w:r>
        <w:t>ử</w:t>
      </w:r>
      <w:r>
        <w:t xml:space="preserve"> vòng l</w:t>
      </w:r>
      <w:r>
        <w:t>ặ</w:t>
      </w:r>
      <w:r>
        <w:t>p for.</w:t>
      </w:r>
    </w:p>
    <w:p w14:paraId="450728CE" w14:textId="73F4A33A" w:rsidR="002D1F0E" w:rsidRDefault="00240620">
      <w:r>
        <w:br/>
        <w:t xml:space="preserve">int </w:t>
      </w:r>
      <w:proofErr w:type="gramStart"/>
      <w:r>
        <w:t>Sum(</w:t>
      </w:r>
      <w:proofErr w:type="gramEnd"/>
      <w:r>
        <w:t>int a[], int n){</w:t>
      </w:r>
      <w:r>
        <w:br/>
        <w:t xml:space="preserve">    int i, total = 0;</w:t>
      </w:r>
      <w:r>
        <w:br/>
        <w:t xml:space="preserve">    for(i=0; i&lt;n; i+</w:t>
      </w:r>
      <w:r>
        <w:t>+)</w:t>
      </w:r>
      <w:r>
        <w:br/>
        <w:t xml:space="preserve">        total = total + a[i];</w:t>
      </w:r>
      <w:r>
        <w:br/>
        <w:t xml:space="preserve">    return total;</w:t>
      </w:r>
      <w:r>
        <w:br/>
        <w:t>}</w:t>
      </w:r>
    </w:p>
    <w:p w14:paraId="3EB551D5" w14:textId="77777777" w:rsidR="002D1F0E" w:rsidRDefault="00240620">
      <w:pPr>
        <w:pStyle w:val="Heading2"/>
      </w:pPr>
      <w:r>
        <w:t>1. Phân tích dòng đi</w:t>
      </w:r>
      <w:r>
        <w:t>ề</w:t>
      </w:r>
      <w:r>
        <w:t>u khi</w:t>
      </w:r>
      <w:r>
        <w:t>ể</w:t>
      </w:r>
      <w:r>
        <w:t>n</w:t>
      </w:r>
    </w:p>
    <w:p w14:paraId="307283D3" w14:textId="5FFBE6CE" w:rsidR="00101E97" w:rsidRPr="000A1821" w:rsidRDefault="00240620">
      <w:proofErr w:type="spellStart"/>
      <w:r>
        <w:t>Hàm</w:t>
      </w:r>
      <w:proofErr w:type="spellEnd"/>
      <w:r>
        <w:t xml:space="preserve"> bao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vòng l</w:t>
      </w:r>
      <w:r>
        <w:t>ặ</w:t>
      </w:r>
      <w:r>
        <w:t>p for duy nh</w:t>
      </w:r>
      <w:r>
        <w:t>ấ</w:t>
      </w:r>
      <w:r>
        <w:t>t, trong đó đi</w:t>
      </w:r>
      <w:r>
        <w:t>ề</w:t>
      </w:r>
      <w:r>
        <w:t>u ki</w:t>
      </w:r>
      <w:r>
        <w:t>ệ</w:t>
      </w:r>
      <w:r>
        <w:t>n d</w:t>
      </w:r>
      <w:r>
        <w:t>ừ</w:t>
      </w:r>
      <w:r>
        <w:t>ng là i &lt; n. M</w:t>
      </w:r>
      <w:r>
        <w:t>ỗ</w:t>
      </w:r>
      <w:r>
        <w:t>i vòng l</w:t>
      </w:r>
      <w:r>
        <w:t>ặ</w:t>
      </w:r>
      <w:r>
        <w:t>p c</w:t>
      </w:r>
      <w:r>
        <w:t>ộ</w:t>
      </w:r>
      <w:r>
        <w:t>ng d</w:t>
      </w:r>
      <w:r>
        <w:t>ồ</w:t>
      </w:r>
      <w:r>
        <w:t>n giá tr</w:t>
      </w:r>
      <w:r>
        <w:t>ị</w:t>
      </w:r>
      <w:r>
        <w:t xml:space="preserve"> c</w:t>
      </w:r>
      <w:r>
        <w:t>ủ</w:t>
      </w:r>
      <w:r>
        <w:t>a a[i] vào total. Sau khi vòng l</w:t>
      </w:r>
      <w:r>
        <w:t>ặ</w:t>
      </w:r>
      <w:r>
        <w:t>p k</w:t>
      </w:r>
      <w:r>
        <w:t>ế</w:t>
      </w:r>
      <w:r>
        <w:t xml:space="preserve">t thúc,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total.</w:t>
      </w:r>
    </w:p>
    <w:p w14:paraId="65162DB0" w14:textId="29A9D330" w:rsidR="00101E97" w:rsidRDefault="00240620" w:rsidP="00A26793">
      <w:pPr>
        <w:pStyle w:val="Heading2"/>
      </w:pPr>
      <w:r>
        <w:lastRenderedPageBreak/>
        <w:t>2. Đ</w:t>
      </w:r>
      <w:r>
        <w:t>ồ</w:t>
      </w:r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khi</w:t>
      </w:r>
      <w:r>
        <w:t>ể</w:t>
      </w:r>
      <w:r>
        <w:t>n</w:t>
      </w:r>
      <w:proofErr w:type="spellEnd"/>
    </w:p>
    <w:p w14:paraId="1B886DB5" w14:textId="5BE589E6" w:rsidR="00101E97" w:rsidRPr="00101E97" w:rsidRDefault="00101E97" w:rsidP="00101E97">
      <w:r w:rsidRPr="00F66466">
        <w:drawing>
          <wp:inline distT="0" distB="0" distL="0" distR="0" wp14:anchorId="0FE831E5" wp14:editId="59CEE2E6">
            <wp:extent cx="3314700" cy="4371975"/>
            <wp:effectExtent l="0" t="0" r="0" b="9525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288" cy="441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5E6F" w14:textId="77777777" w:rsidR="002D1F0E" w:rsidRDefault="00240620">
      <w:pPr>
        <w:pStyle w:val="Heading2"/>
      </w:pPr>
      <w:r>
        <w:t>3</w:t>
      </w:r>
      <w:r>
        <w:t>. Đ</w:t>
      </w:r>
      <w:r>
        <w:t>ộ</w:t>
      </w:r>
      <w:r>
        <w:t xml:space="preserve"> đo C1 (Đ</w:t>
      </w:r>
      <w:r>
        <w:t>ộ</w:t>
      </w:r>
      <w:r>
        <w:t xml:space="preserve"> bao ph</w:t>
      </w:r>
      <w:r>
        <w:t>ủ</w:t>
      </w:r>
      <w:r>
        <w:t xml:space="preserve"> câu l</w:t>
      </w:r>
      <w:r>
        <w:t>ệ</w:t>
      </w:r>
      <w:r>
        <w:t>nh)</w:t>
      </w:r>
    </w:p>
    <w:p w14:paraId="2CB7BABE" w14:textId="77777777" w:rsidR="002D1F0E" w:rsidRDefault="00240620">
      <w:r>
        <w:t>Đ</w:t>
      </w:r>
      <w:r>
        <w:t>ộ</w:t>
      </w:r>
      <w:r>
        <w:t xml:space="preserve"> đo C1 yêu c</w:t>
      </w:r>
      <w:r>
        <w:t>ầ</w:t>
      </w:r>
      <w:r>
        <w:t>u m</w:t>
      </w:r>
      <w:r>
        <w:t>ỗ</w:t>
      </w:r>
      <w:r>
        <w:t>i câu l</w:t>
      </w:r>
      <w:r>
        <w:t>ệ</w:t>
      </w:r>
      <w:r>
        <w:t>nh đư</w:t>
      </w:r>
      <w:r>
        <w:t>ợ</w:t>
      </w:r>
      <w:r>
        <w:t>c th</w:t>
      </w:r>
      <w:r>
        <w:t>ự</w:t>
      </w:r>
      <w:r>
        <w:t xml:space="preserve">c </w:t>
      </w:r>
      <w:r>
        <w:t>thi ít nh</w:t>
      </w:r>
      <w:r>
        <w:t>ấ</w:t>
      </w:r>
      <w:r>
        <w:t>t m</w:t>
      </w:r>
      <w:r>
        <w:t>ộ</w:t>
      </w:r>
      <w:r>
        <w:t>t l</w:t>
      </w:r>
      <w:r>
        <w:t>ầ</w:t>
      </w:r>
      <w:r>
        <w:t>n. Ta c</w:t>
      </w:r>
      <w:r>
        <w:t>ầ</w:t>
      </w:r>
      <w:r>
        <w:t>n các trư</w:t>
      </w:r>
      <w:r>
        <w:t>ờ</w:t>
      </w:r>
      <w:r>
        <w:t>ng h</w:t>
      </w:r>
      <w:r>
        <w:t>ợ</w:t>
      </w:r>
      <w:r>
        <w:t>p:</w:t>
      </w:r>
      <w:r>
        <w:br/>
        <w:t>- Trư</w:t>
      </w:r>
      <w:r>
        <w:t>ờ</w:t>
      </w:r>
      <w:r>
        <w:t>ng h</w:t>
      </w:r>
      <w:r>
        <w:t>ợ</w:t>
      </w:r>
      <w:r>
        <w:t>p không vào vòng l</w:t>
      </w:r>
      <w:r>
        <w:t>ặ</w:t>
      </w:r>
      <w:r>
        <w:t>p: n = 0.</w:t>
      </w:r>
      <w:r>
        <w:br/>
        <w:t>- Trư</w:t>
      </w:r>
      <w:r>
        <w:t>ờ</w:t>
      </w:r>
      <w:r>
        <w:t>ng h</w:t>
      </w:r>
      <w:r>
        <w:t>ợ</w:t>
      </w:r>
      <w:r>
        <w:t>p có ít nh</w:t>
      </w:r>
      <w:r>
        <w:t>ấ</w:t>
      </w:r>
      <w:r>
        <w:t>t m</w:t>
      </w:r>
      <w:r>
        <w:t>ộ</w:t>
      </w:r>
      <w:r>
        <w:t>t l</w:t>
      </w:r>
      <w:r>
        <w:t>ầ</w:t>
      </w:r>
      <w:r>
        <w:t>n l</w:t>
      </w:r>
      <w:r>
        <w:t>ặ</w:t>
      </w:r>
      <w:r>
        <w:t>p: n &gt; 0.</w:t>
      </w:r>
    </w:p>
    <w:p w14:paraId="50D7F640" w14:textId="396DBC4F" w:rsidR="00A26793" w:rsidRDefault="00101E97"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A26793">
        <w:t>, test case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6793" w14:paraId="481E7B70" w14:textId="77777777" w:rsidTr="00A26793">
        <w:tc>
          <w:tcPr>
            <w:tcW w:w="4428" w:type="dxa"/>
          </w:tcPr>
          <w:p w14:paraId="0F7E1493" w14:textId="31642936" w:rsidR="00A26793" w:rsidRDefault="00A26793">
            <w:r>
              <w:t xml:space="preserve">1. </w:t>
            </w:r>
            <w:proofErr w:type="spellStart"/>
            <w:r>
              <w:t>đường</w:t>
            </w:r>
            <w:proofErr w:type="spellEnd"/>
            <w:r>
              <w:t>: 0-1-2-3-4</w:t>
            </w:r>
          </w:p>
        </w:tc>
        <w:tc>
          <w:tcPr>
            <w:tcW w:w="4428" w:type="dxa"/>
          </w:tcPr>
          <w:p w14:paraId="72E7F7E8" w14:textId="05881ACC" w:rsidR="00A26793" w:rsidRDefault="00A26793">
            <w:r>
              <w:t>T(a</w:t>
            </w:r>
            <w:proofErr w:type="gramStart"/>
            <w:r>
              <w:t>={</w:t>
            </w:r>
            <w:proofErr w:type="gramEnd"/>
            <w:r>
              <w:t>1}, n = 1</w:t>
            </w:r>
            <w:r>
              <w:t>)</w:t>
            </w:r>
          </w:p>
        </w:tc>
      </w:tr>
    </w:tbl>
    <w:p w14:paraId="1E498DFE" w14:textId="025CC541" w:rsidR="002D1F0E" w:rsidRDefault="002D1F0E"/>
    <w:p w14:paraId="06D8F8EF" w14:textId="77777777" w:rsidR="002D1F0E" w:rsidRDefault="00240620">
      <w:pPr>
        <w:pStyle w:val="Heading2"/>
      </w:pPr>
      <w:r>
        <w:t>4. Đ</w:t>
      </w:r>
      <w:r>
        <w:t>ộ</w:t>
      </w:r>
      <w:r>
        <w:t xml:space="preserve"> đo C2 (Đ</w:t>
      </w:r>
      <w:r>
        <w:t>ộ</w:t>
      </w:r>
      <w:r>
        <w:t xml:space="preserve"> bao ph</w:t>
      </w:r>
      <w:r>
        <w:t>ủ</w:t>
      </w:r>
      <w:r>
        <w:t xml:space="preserve"> nhánh)</w:t>
      </w:r>
    </w:p>
    <w:p w14:paraId="4CD28A04" w14:textId="77777777" w:rsidR="002D1F0E" w:rsidRDefault="00240620">
      <w:r>
        <w:t>Đ</w:t>
      </w:r>
      <w:r>
        <w:t>ộ</w:t>
      </w:r>
      <w:r>
        <w:t xml:space="preserve"> đo C2</w:t>
      </w:r>
      <w:r>
        <w:t xml:space="preserve"> yêu c</w:t>
      </w:r>
      <w:r>
        <w:t>ầ</w:t>
      </w:r>
      <w:r>
        <w:t>u m</w:t>
      </w:r>
      <w:r>
        <w:t>ỗ</w:t>
      </w:r>
      <w:r>
        <w:t>i nhánh (true/false) c</w:t>
      </w:r>
      <w:r>
        <w:t>ủ</w:t>
      </w:r>
      <w:r>
        <w:t>a đi</w:t>
      </w:r>
      <w:r>
        <w:t>ề</w:t>
      </w:r>
      <w:r>
        <w:t>u ki</w:t>
      </w:r>
      <w:r>
        <w:t>ệ</w:t>
      </w:r>
      <w:r>
        <w:t>n trong vòng l</w:t>
      </w:r>
      <w:r>
        <w:t>ặ</w:t>
      </w:r>
      <w:r>
        <w:t>p ph</w:t>
      </w:r>
      <w:r>
        <w:t>ả</w:t>
      </w:r>
      <w:r>
        <w:t>i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ít nh</w:t>
      </w:r>
      <w:r>
        <w:t>ấ</w:t>
      </w:r>
      <w:r>
        <w:t>t m</w:t>
      </w:r>
      <w:r>
        <w:t>ộ</w:t>
      </w:r>
      <w:r>
        <w:t>t l</w:t>
      </w:r>
      <w:r>
        <w:t>ầ</w:t>
      </w:r>
      <w:r>
        <w:t>n.</w:t>
      </w:r>
      <w:r>
        <w:br/>
        <w:t>Đi</w:t>
      </w:r>
      <w:r>
        <w:t>ề</w:t>
      </w:r>
      <w:r>
        <w:t>u ki</w:t>
      </w:r>
      <w:r>
        <w:t>ệ</w:t>
      </w:r>
      <w:r>
        <w:t>n duy nh</w:t>
      </w:r>
      <w:r>
        <w:t>ấ</w:t>
      </w:r>
      <w:r>
        <w:t>t: i &lt; n.</w:t>
      </w:r>
      <w:r>
        <w:br/>
        <w:t>C</w:t>
      </w:r>
      <w:r>
        <w:t>ầ</w:t>
      </w:r>
      <w:r>
        <w:t>n có ít nh</w:t>
      </w:r>
      <w:r>
        <w:t>ấ</w:t>
      </w:r>
      <w:r>
        <w:t>t m</w:t>
      </w:r>
      <w:r>
        <w:t>ộ</w:t>
      </w:r>
      <w:r>
        <w:t>t l</w:t>
      </w:r>
      <w:r>
        <w:t>ầ</w:t>
      </w:r>
      <w:r>
        <w:t>n i &lt; n (true) và m</w:t>
      </w:r>
      <w:r>
        <w:t>ộ</w:t>
      </w:r>
      <w:r>
        <w:t>t l</w:t>
      </w:r>
      <w:r>
        <w:t>ầ</w:t>
      </w:r>
      <w:r>
        <w:t>n i &gt;= n (false).</w:t>
      </w:r>
    </w:p>
    <w:p w14:paraId="565382AC" w14:textId="419F1023" w:rsidR="00A26793" w:rsidRDefault="00A26793" w:rsidP="00A26793"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, test case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6793" w14:paraId="65DEA697" w14:textId="77777777" w:rsidTr="00E12C33">
        <w:tc>
          <w:tcPr>
            <w:tcW w:w="4428" w:type="dxa"/>
          </w:tcPr>
          <w:p w14:paraId="5CC8DEBE" w14:textId="30E32B14" w:rsidR="00A26793" w:rsidRDefault="00A26793" w:rsidP="00E12C33">
            <w:r>
              <w:t xml:space="preserve">1. </w:t>
            </w:r>
            <w:proofErr w:type="spellStart"/>
            <w:r>
              <w:t>đường</w:t>
            </w:r>
            <w:proofErr w:type="spellEnd"/>
            <w:r>
              <w:t>: 0-1-2</w:t>
            </w:r>
            <w:r>
              <w:t>(T)</w:t>
            </w:r>
            <w:r>
              <w:t>-3</w:t>
            </w:r>
            <w:r>
              <w:t>-2(F)</w:t>
            </w:r>
            <w:r>
              <w:t>-4</w:t>
            </w:r>
          </w:p>
        </w:tc>
        <w:tc>
          <w:tcPr>
            <w:tcW w:w="4428" w:type="dxa"/>
          </w:tcPr>
          <w:p w14:paraId="21160C32" w14:textId="1CF46084" w:rsidR="00A26793" w:rsidRDefault="00A26793" w:rsidP="00E12C33">
            <w:r>
              <w:t>T(a</w:t>
            </w:r>
            <w:proofErr w:type="gramStart"/>
            <w:r>
              <w:t>={</w:t>
            </w:r>
            <w:proofErr w:type="gramEnd"/>
            <w:r>
              <w:t>1}, n = 1</w:t>
            </w:r>
            <w:r>
              <w:t>)</w:t>
            </w:r>
          </w:p>
        </w:tc>
      </w:tr>
    </w:tbl>
    <w:p w14:paraId="2B20FFA1" w14:textId="77777777" w:rsidR="002D1F0E" w:rsidRDefault="00240620">
      <w:pPr>
        <w:pStyle w:val="Heading2"/>
      </w:pPr>
      <w:r>
        <w:lastRenderedPageBreak/>
        <w:t xml:space="preserve">5.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for</w:t>
      </w:r>
    </w:p>
    <w:p w14:paraId="2BFB9E87" w14:textId="0EC77961" w:rsidR="002D1F0E" w:rsidRDefault="00240620"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for,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ca </w:t>
      </w:r>
      <w:proofErr w:type="spellStart"/>
      <w:r>
        <w:t>chính</w:t>
      </w:r>
      <w:proofErr w:type="spellEnd"/>
      <w:r>
        <w:t>: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(n = 0)</w:t>
      </w:r>
      <w:r w:rsidR="00101E97">
        <w:t xml:space="preserve"> T(a={}, n = 0}</w:t>
      </w:r>
      <w:r>
        <w:br/>
        <w:t xml:space="preserve">-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1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(n = 1)</w:t>
      </w:r>
      <w:r w:rsidR="00101E97">
        <w:t xml:space="preserve"> T(a={1}, n = 1)</w:t>
      </w:r>
      <w:r w:rsidR="00101E97">
        <w:br/>
        <w:t xml:space="preserve">- </w:t>
      </w:r>
      <w:proofErr w:type="spellStart"/>
      <w:r w:rsidR="00101E97">
        <w:t>Thực</w:t>
      </w:r>
      <w:proofErr w:type="spellEnd"/>
      <w:r w:rsidR="00101E97">
        <w:t xml:space="preserve"> </w:t>
      </w:r>
      <w:proofErr w:type="spellStart"/>
      <w:r w:rsidR="00101E97">
        <w:t>hiện</w:t>
      </w:r>
      <w:proofErr w:type="spellEnd"/>
      <w:r w:rsidR="00101E97">
        <w:t xml:space="preserve"> </w:t>
      </w:r>
      <w:r w:rsidR="00101E97">
        <w:t>2</w:t>
      </w:r>
      <w:r w:rsidR="00101E97">
        <w:t xml:space="preserve"> </w:t>
      </w:r>
      <w:proofErr w:type="spellStart"/>
      <w:r w:rsidR="00101E97">
        <w:t>lần</w:t>
      </w:r>
      <w:proofErr w:type="spellEnd"/>
      <w:r w:rsidR="00101E97">
        <w:t xml:space="preserve"> (n = </w:t>
      </w:r>
      <w:r w:rsidR="00101E97">
        <w:t>2</w:t>
      </w:r>
      <w:r w:rsidR="00101E97">
        <w:t>)</w:t>
      </w:r>
      <w:r w:rsidR="00101E97">
        <w:t xml:space="preserve"> </w:t>
      </w:r>
      <w:r w:rsidR="00101E97">
        <w:t>T(a={1</w:t>
      </w:r>
      <w:r w:rsidR="00101E97">
        <w:t>, 2</w:t>
      </w:r>
      <w:r w:rsidR="00101E97">
        <w:t xml:space="preserve">}, n = </w:t>
      </w:r>
      <w:r w:rsidR="00101E97">
        <w:t>2</w:t>
      </w:r>
      <w:r w:rsidR="00101E97">
        <w:t>)</w:t>
      </w:r>
      <w:r>
        <w:br/>
        <w:t xml:space="preserve">-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r w:rsidR="00101E97">
        <w:t>k</w:t>
      </w:r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(n = </w:t>
      </w:r>
      <w:r w:rsidR="00101E97">
        <w:t>4</w:t>
      </w:r>
      <w:r>
        <w:t>)</w:t>
      </w:r>
      <w:r w:rsidR="00101E97">
        <w:t xml:space="preserve"> (2 &lt; k &lt; n – 1) </w:t>
      </w:r>
      <w:r w:rsidR="00101E97">
        <w:t>T(a={1</w:t>
      </w:r>
      <w:r w:rsidR="00101E97">
        <w:t>, 2, 3, 4</w:t>
      </w:r>
      <w:r w:rsidR="00101E97">
        <w:t xml:space="preserve">}, n = </w:t>
      </w:r>
      <w:r w:rsidR="00101E97">
        <w:t>4</w:t>
      </w:r>
      <w:r w:rsidR="00101E97">
        <w:t>)</w:t>
      </w:r>
      <w:r w:rsidR="00101E97">
        <w:br/>
      </w:r>
      <w:r w:rsidR="00101E97">
        <w:t xml:space="preserve">- </w:t>
      </w:r>
      <w:proofErr w:type="spellStart"/>
      <w:r w:rsidR="00101E97">
        <w:t>Thực</w:t>
      </w:r>
      <w:proofErr w:type="spellEnd"/>
      <w:r w:rsidR="00101E97">
        <w:t xml:space="preserve"> </w:t>
      </w:r>
      <w:proofErr w:type="spellStart"/>
      <w:r w:rsidR="00101E97">
        <w:t>hiện</w:t>
      </w:r>
      <w:proofErr w:type="spellEnd"/>
      <w:r w:rsidR="00101E97">
        <w:t xml:space="preserve"> </w:t>
      </w:r>
      <w:r w:rsidR="00101E97">
        <w:t>n - 1</w:t>
      </w:r>
      <w:r w:rsidR="00101E97">
        <w:t xml:space="preserve"> </w:t>
      </w:r>
      <w:proofErr w:type="spellStart"/>
      <w:r w:rsidR="00101E97">
        <w:t>lần</w:t>
      </w:r>
      <w:proofErr w:type="spellEnd"/>
      <w:r w:rsidR="00101E97">
        <w:t xml:space="preserve"> : </w:t>
      </w:r>
      <w:proofErr w:type="spellStart"/>
      <w:r w:rsidR="00101E97">
        <w:t>Không</w:t>
      </w:r>
      <w:proofErr w:type="spellEnd"/>
      <w:r w:rsidR="00101E97">
        <w:t xml:space="preserve"> </w:t>
      </w:r>
      <w:proofErr w:type="spellStart"/>
      <w:r w:rsidR="00101E97">
        <w:t>tồn</w:t>
      </w:r>
      <w:proofErr w:type="spellEnd"/>
      <w:r w:rsidR="00101E97">
        <w:t xml:space="preserve"> </w:t>
      </w:r>
      <w:proofErr w:type="spellStart"/>
      <w:r w:rsidR="00101E97">
        <w:t>tại</w:t>
      </w:r>
      <w:proofErr w:type="spellEnd"/>
      <w:r w:rsidR="00101E97">
        <w:br/>
      </w:r>
      <w:r w:rsidR="00101E97">
        <w:t xml:space="preserve">- </w:t>
      </w:r>
      <w:proofErr w:type="spellStart"/>
      <w:r w:rsidR="00101E97">
        <w:t>Thực</w:t>
      </w:r>
      <w:proofErr w:type="spellEnd"/>
      <w:r w:rsidR="00101E97">
        <w:t xml:space="preserve"> </w:t>
      </w:r>
      <w:proofErr w:type="spellStart"/>
      <w:r w:rsidR="00101E97">
        <w:t>hiện</w:t>
      </w:r>
      <w:proofErr w:type="spellEnd"/>
      <w:r w:rsidR="00101E97">
        <w:t xml:space="preserve"> </w:t>
      </w:r>
      <w:r w:rsidR="00101E97">
        <w:t>n</w:t>
      </w:r>
      <w:r w:rsidR="00101E97">
        <w:t xml:space="preserve"> </w:t>
      </w:r>
      <w:proofErr w:type="spellStart"/>
      <w:r w:rsidR="00101E97">
        <w:t>lần</w:t>
      </w:r>
      <w:proofErr w:type="spellEnd"/>
      <w:r w:rsidR="00101E97">
        <w:t xml:space="preserve"> : </w:t>
      </w:r>
      <w:proofErr w:type="spellStart"/>
      <w:r w:rsidR="00101E97">
        <w:t>Không</w:t>
      </w:r>
      <w:proofErr w:type="spellEnd"/>
      <w:r w:rsidR="00101E97">
        <w:t xml:space="preserve"> </w:t>
      </w:r>
      <w:proofErr w:type="spellStart"/>
      <w:r w:rsidR="00101E97">
        <w:t>tồn</w:t>
      </w:r>
      <w:proofErr w:type="spellEnd"/>
      <w:r w:rsidR="00101E97">
        <w:t xml:space="preserve"> </w:t>
      </w:r>
      <w:proofErr w:type="spellStart"/>
      <w:r w:rsidR="00101E97">
        <w:t>tại</w:t>
      </w:r>
      <w:proofErr w:type="spellEnd"/>
      <w:r w:rsidR="00101E97">
        <w:br/>
      </w:r>
      <w:r w:rsidR="00101E97">
        <w:t xml:space="preserve">- </w:t>
      </w:r>
      <w:proofErr w:type="spellStart"/>
      <w:r w:rsidR="00101E97">
        <w:t>Thực</w:t>
      </w:r>
      <w:proofErr w:type="spellEnd"/>
      <w:r w:rsidR="00101E97">
        <w:t xml:space="preserve"> </w:t>
      </w:r>
      <w:proofErr w:type="spellStart"/>
      <w:r w:rsidR="00101E97">
        <w:t>hiện</w:t>
      </w:r>
      <w:proofErr w:type="spellEnd"/>
      <w:r w:rsidR="00101E97">
        <w:t xml:space="preserve"> </w:t>
      </w:r>
      <w:r w:rsidR="00101E97">
        <w:t>n + 1</w:t>
      </w:r>
      <w:r w:rsidR="00101E97">
        <w:t xml:space="preserve"> </w:t>
      </w:r>
      <w:proofErr w:type="spellStart"/>
      <w:r w:rsidR="00101E97">
        <w:t>lần</w:t>
      </w:r>
      <w:proofErr w:type="spellEnd"/>
      <w:r w:rsidR="00101E97">
        <w:t xml:space="preserve"> : </w:t>
      </w:r>
      <w:proofErr w:type="spellStart"/>
      <w:r w:rsidR="00101E97">
        <w:t>Không</w:t>
      </w:r>
      <w:proofErr w:type="spellEnd"/>
      <w:r w:rsidR="00101E97">
        <w:t xml:space="preserve"> </w:t>
      </w:r>
      <w:proofErr w:type="spellStart"/>
      <w:r w:rsidR="00101E97">
        <w:t>tồn</w:t>
      </w:r>
      <w:proofErr w:type="spellEnd"/>
      <w:r w:rsidR="00101E97">
        <w:t xml:space="preserve"> </w:t>
      </w:r>
      <w:proofErr w:type="spellStart"/>
      <w:r w:rsidR="00101E97">
        <w:t>tại</w:t>
      </w:r>
      <w:proofErr w:type="spellEnd"/>
      <w:r w:rsidR="00101E97">
        <w:br/>
      </w:r>
      <w:r>
        <w:br/>
        <w:t xml:space="preserve">→ </w:t>
      </w:r>
      <w:proofErr w:type="spellStart"/>
      <w:r>
        <w:t>Đ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tính đúng đ</w:t>
      </w:r>
      <w:r>
        <w:t>ắ</w:t>
      </w:r>
      <w:r>
        <w:t>n và bao ph</w:t>
      </w:r>
      <w:r>
        <w:t>ủ</w:t>
      </w:r>
      <w:r>
        <w:t xml:space="preserve"> các nhánh vòng l</w:t>
      </w:r>
      <w:r>
        <w:t>ặ</w:t>
      </w:r>
      <w:r>
        <w:t>p.</w:t>
      </w:r>
    </w:p>
    <w:p w14:paraId="6EFD6F1E" w14:textId="15883C48" w:rsidR="002D1F0E" w:rsidRDefault="002D1F0E"/>
    <w:p w14:paraId="0B9CB615" w14:textId="77777777" w:rsidR="002D1F0E" w:rsidRDefault="00240620">
      <w:pPr>
        <w:pStyle w:val="Heading1"/>
      </w:pPr>
      <w:r>
        <w:t>BÀI 3 – P</w:t>
      </w:r>
      <w:r>
        <w:t>HÂN TÍCH VÀ KI</w:t>
      </w:r>
      <w:r>
        <w:t>Ể</w:t>
      </w:r>
      <w:r>
        <w:t>M TH</w:t>
      </w:r>
      <w:r>
        <w:t>Ử</w:t>
      </w:r>
      <w:r>
        <w:t xml:space="preserve"> HÀM FOO</w:t>
      </w:r>
    </w:p>
    <w:p w14:paraId="70322820" w14:textId="56F1E4EE" w:rsidR="00101E97" w:rsidRDefault="00240620">
      <w:r>
        <w:br/>
        <w:t>string foo(int x){</w:t>
      </w:r>
      <w:r>
        <w:br/>
        <w:t xml:space="preserve">    string res;</w:t>
      </w:r>
      <w:r>
        <w:br/>
        <w:t xml:space="preserve">    switch(x){</w:t>
      </w:r>
      <w:r>
        <w:br/>
        <w:t xml:space="preserve">        case 65: res = "A"; break;</w:t>
      </w:r>
      <w:r>
        <w:br/>
        <w:t xml:space="preserve">        case 66: res = "B"; break;</w:t>
      </w:r>
      <w:r>
        <w:br/>
        <w:t xml:space="preserve">        case 67: res = "C"; break;</w:t>
      </w:r>
      <w:r>
        <w:br/>
        <w:t xml:space="preserve">        default: res = "haven't check";</w:t>
      </w:r>
      <w:r>
        <w:br/>
        <w:t xml:space="preserve">    }</w:t>
      </w:r>
      <w:r>
        <w:br/>
        <w:t xml:space="preserve">    return res;</w:t>
      </w:r>
      <w:r>
        <w:br/>
        <w:t>}</w:t>
      </w:r>
    </w:p>
    <w:p w14:paraId="5B8D4CED" w14:textId="77777777" w:rsidR="00101E97" w:rsidRDefault="00101E97"/>
    <w:p w14:paraId="639CE20C" w14:textId="77777777" w:rsidR="002D1F0E" w:rsidRDefault="00240620">
      <w:pPr>
        <w:pStyle w:val="Heading2"/>
      </w:pPr>
      <w:r>
        <w:t>1. Phâ</w:t>
      </w:r>
      <w:r>
        <w:t>n tích dòng đi</w:t>
      </w:r>
      <w:r>
        <w:t>ề</w:t>
      </w:r>
      <w:r>
        <w:t>u khi</w:t>
      </w:r>
      <w:r>
        <w:t>ể</w:t>
      </w:r>
      <w:r>
        <w:t>n</w:t>
      </w:r>
    </w:p>
    <w:p w14:paraId="1498E42B" w14:textId="6E81E190" w:rsidR="002D1F0E" w:rsidRDefault="00240620">
      <w:r>
        <w:t>Hàm foo s</w:t>
      </w:r>
      <w:r>
        <w:t>ử</w:t>
      </w:r>
      <w:r>
        <w:t xml:space="preserve"> d</w:t>
      </w:r>
      <w:r>
        <w:t>ụ</w:t>
      </w:r>
      <w:r>
        <w:t>ng c</w:t>
      </w:r>
      <w:r>
        <w:t>ấ</w:t>
      </w:r>
      <w:r>
        <w:t>u trúc switch-case đ</w:t>
      </w:r>
      <w:r>
        <w:t>ể</w:t>
      </w:r>
      <w:r>
        <w:t xml:space="preserve"> gán giá tr</w:t>
      </w:r>
      <w:r>
        <w:t>ị</w:t>
      </w:r>
      <w:r>
        <w:t xml:space="preserve"> cho bi</w:t>
      </w:r>
      <w:r>
        <w:t>ế</w:t>
      </w:r>
      <w:r>
        <w:t>n res tùy thu</w:t>
      </w:r>
      <w:r>
        <w:t>ộ</w:t>
      </w:r>
      <w:r>
        <w:t>c vào giá tr</w:t>
      </w:r>
      <w:r>
        <w:t>ị</w:t>
      </w:r>
      <w:r>
        <w:t xml:space="preserve"> c</w:t>
      </w:r>
      <w:r>
        <w:t>ủ</w:t>
      </w:r>
      <w:r>
        <w:t xml:space="preserve">a x. Có 3 nhánh case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default</w:t>
      </w:r>
      <w:r>
        <w:t>.</w:t>
      </w:r>
    </w:p>
    <w:p w14:paraId="4875F81F" w14:textId="77777777" w:rsidR="002D1F0E" w:rsidRDefault="00240620">
      <w:pPr>
        <w:pStyle w:val="Heading2"/>
      </w:pPr>
      <w:r>
        <w:lastRenderedPageBreak/>
        <w:t>2. Đ</w:t>
      </w:r>
      <w:r>
        <w:t>ồ</w:t>
      </w:r>
      <w:r>
        <w:t xml:space="preserve"> th</w:t>
      </w:r>
      <w:r>
        <w:t>ị</w:t>
      </w:r>
      <w:r>
        <w:t xml:space="preserve"> dòng đi</w:t>
      </w:r>
      <w:r>
        <w:t>ề</w:t>
      </w:r>
      <w:r>
        <w:t>u khi</w:t>
      </w:r>
      <w:r>
        <w:t>ể</w:t>
      </w:r>
      <w:r>
        <w:t>n</w:t>
      </w:r>
    </w:p>
    <w:p w14:paraId="70BCA76F" w14:textId="4B03462F" w:rsidR="002D1F0E" w:rsidRDefault="00240620">
      <w:r>
        <w:br/>
      </w:r>
      <w:r w:rsidR="00101E97" w:rsidRPr="00101E97">
        <w:drawing>
          <wp:inline distT="0" distB="0" distL="0" distR="0" wp14:anchorId="57A85768" wp14:editId="090466D4">
            <wp:extent cx="4617720" cy="5595938"/>
            <wp:effectExtent l="0" t="0" r="0" b="5080"/>
            <wp:docPr id="5" name="Picture 5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algorith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360" cy="56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5ED" w14:textId="77777777" w:rsidR="002D1F0E" w:rsidRDefault="00240620">
      <w:pPr>
        <w:pStyle w:val="Heading2"/>
      </w:pPr>
      <w:r>
        <w:t>3. Đ</w:t>
      </w:r>
      <w:r>
        <w:t>ộ</w:t>
      </w:r>
      <w:r>
        <w:t xml:space="preserve"> đo C2 (bao ph</w:t>
      </w:r>
      <w:r>
        <w:t>ủ</w:t>
      </w:r>
      <w:r>
        <w:t xml:space="preserve"> nhánh)</w:t>
      </w:r>
    </w:p>
    <w:p w14:paraId="3BD18E74" w14:textId="77777777" w:rsidR="002D1F0E" w:rsidRDefault="00240620">
      <w:r>
        <w:t>M</w:t>
      </w:r>
      <w:r>
        <w:t>ỗ</w:t>
      </w:r>
      <w:r>
        <w:t xml:space="preserve">i case trong switch tương </w:t>
      </w:r>
      <w:r>
        <w:t>ứ</w:t>
      </w:r>
      <w:r>
        <w:t>ng v</w:t>
      </w:r>
      <w:r>
        <w:t>ớ</w:t>
      </w:r>
      <w:r>
        <w:t>i m</w:t>
      </w:r>
      <w:r>
        <w:t>ộ</w:t>
      </w:r>
      <w:r>
        <w:t>t nhánh đi</w:t>
      </w:r>
      <w:r>
        <w:t>ề</w:t>
      </w:r>
      <w:r>
        <w:t>u khi</w:t>
      </w:r>
      <w:r>
        <w:t>ể</w:t>
      </w:r>
      <w:r>
        <w:t>n. Đ</w:t>
      </w:r>
      <w:r>
        <w:t>ể</w:t>
      </w:r>
      <w:r>
        <w:t xml:space="preserve"> đ</w:t>
      </w:r>
      <w:r>
        <w:t>ạ</w:t>
      </w:r>
      <w:r>
        <w:t>t bao ph</w:t>
      </w:r>
      <w:r>
        <w:t>ủ</w:t>
      </w:r>
      <w:r>
        <w:t xml:space="preserve"> C2, ph</w:t>
      </w:r>
      <w:r>
        <w:t>ả</w:t>
      </w:r>
      <w:r>
        <w:t>i có ít nh</w:t>
      </w:r>
      <w:r>
        <w:t>ấ</w:t>
      </w:r>
      <w:r>
        <w:t>t m</w:t>
      </w:r>
      <w:r>
        <w:t>ộ</w:t>
      </w:r>
      <w:r>
        <w:t>t ca ki</w:t>
      </w:r>
      <w:r>
        <w:t>ể</w:t>
      </w:r>
      <w:r>
        <w:t>m th</w:t>
      </w:r>
      <w:r>
        <w:t>ử</w:t>
      </w:r>
      <w:r>
        <w:t xml:space="preserve"> cho m</w:t>
      </w:r>
      <w:r>
        <w:t>ỗ</w:t>
      </w:r>
      <w:r>
        <w:t>i case và m</w:t>
      </w:r>
      <w:r>
        <w:t>ộ</w:t>
      </w:r>
      <w:r>
        <w:t>t ca cho default.</w:t>
      </w:r>
    </w:p>
    <w:p w14:paraId="73E0269F" w14:textId="597AEDB3" w:rsidR="00A26793" w:rsidRDefault="005E665B" w:rsidP="005E665B"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A26793">
        <w:t>, test case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6793" w14:paraId="5C5FB0F1" w14:textId="77777777" w:rsidTr="00A26793">
        <w:tc>
          <w:tcPr>
            <w:tcW w:w="4428" w:type="dxa"/>
          </w:tcPr>
          <w:p w14:paraId="2E121273" w14:textId="49EC020D" w:rsidR="00A26793" w:rsidRPr="00A26793" w:rsidRDefault="00A26793" w:rsidP="005E665B">
            <w:r>
              <w:t>1</w:t>
            </w:r>
            <w:r>
              <w:t xml:space="preserve">. </w:t>
            </w:r>
            <w:proofErr w:type="spellStart"/>
            <w:r>
              <w:t>đường</w:t>
            </w:r>
            <w:proofErr w:type="spellEnd"/>
            <w:r>
              <w:t>: 0-1-2</w:t>
            </w:r>
            <w:r>
              <w:t>(T)</w:t>
            </w:r>
            <w:r>
              <w:t>-</w:t>
            </w:r>
            <w:r>
              <w:t>3</w:t>
            </w:r>
            <w:r>
              <w:t>-9.</w:t>
            </w:r>
          </w:p>
        </w:tc>
        <w:tc>
          <w:tcPr>
            <w:tcW w:w="4428" w:type="dxa"/>
          </w:tcPr>
          <w:p w14:paraId="065A9701" w14:textId="57E576A9" w:rsidR="00A26793" w:rsidRDefault="00A26793" w:rsidP="005E665B">
            <w:proofErr w:type="gramStart"/>
            <w:r>
              <w:t>T(</w:t>
            </w:r>
            <w:proofErr w:type="gramEnd"/>
            <w:r>
              <w:t>65)</w:t>
            </w:r>
          </w:p>
        </w:tc>
      </w:tr>
      <w:tr w:rsidR="00A26793" w14:paraId="5F087141" w14:textId="77777777" w:rsidTr="00A26793">
        <w:tc>
          <w:tcPr>
            <w:tcW w:w="4428" w:type="dxa"/>
          </w:tcPr>
          <w:p w14:paraId="5E13F480" w14:textId="3892C3D7" w:rsidR="00A26793" w:rsidRDefault="00A26793" w:rsidP="005E665B">
            <w:r>
              <w:t xml:space="preserve">2. </w:t>
            </w:r>
            <w:proofErr w:type="spellStart"/>
            <w:r>
              <w:t>đường</w:t>
            </w:r>
            <w:proofErr w:type="spellEnd"/>
            <w:r>
              <w:t>: 0-1-2</w:t>
            </w:r>
            <w:r>
              <w:t>(F)</w:t>
            </w:r>
            <w:r>
              <w:t>-4</w:t>
            </w:r>
            <w:r>
              <w:t>(T)</w:t>
            </w:r>
            <w:r>
              <w:t>-5-9.</w:t>
            </w:r>
          </w:p>
        </w:tc>
        <w:tc>
          <w:tcPr>
            <w:tcW w:w="4428" w:type="dxa"/>
          </w:tcPr>
          <w:p w14:paraId="3E97C25E" w14:textId="6A743DF4" w:rsidR="00A26793" w:rsidRDefault="00A26793" w:rsidP="005E665B">
            <w:proofErr w:type="gramStart"/>
            <w:r>
              <w:t>T(</w:t>
            </w:r>
            <w:proofErr w:type="gramEnd"/>
            <w:r>
              <w:t>6</w:t>
            </w:r>
            <w:r>
              <w:t>6</w:t>
            </w:r>
            <w:r>
              <w:t>)</w:t>
            </w:r>
          </w:p>
        </w:tc>
      </w:tr>
      <w:tr w:rsidR="00A26793" w14:paraId="3B965936" w14:textId="77777777" w:rsidTr="00A26793">
        <w:tc>
          <w:tcPr>
            <w:tcW w:w="4428" w:type="dxa"/>
          </w:tcPr>
          <w:p w14:paraId="61EDB409" w14:textId="6D9F9EC7" w:rsidR="00A26793" w:rsidRDefault="00A26793" w:rsidP="005E665B">
            <w:r>
              <w:t xml:space="preserve">3. </w:t>
            </w:r>
            <w:proofErr w:type="spellStart"/>
            <w:r>
              <w:t>đường</w:t>
            </w:r>
            <w:proofErr w:type="spellEnd"/>
            <w:r>
              <w:t>: 0-1-2</w:t>
            </w:r>
            <w:r>
              <w:t>(F)</w:t>
            </w:r>
            <w:r>
              <w:t>-4</w:t>
            </w:r>
            <w:r>
              <w:t>(F)</w:t>
            </w:r>
            <w:r>
              <w:t>-6</w:t>
            </w:r>
            <w:r>
              <w:t>(T)</w:t>
            </w:r>
            <w:r>
              <w:t>-7-9.</w:t>
            </w:r>
          </w:p>
        </w:tc>
        <w:tc>
          <w:tcPr>
            <w:tcW w:w="4428" w:type="dxa"/>
          </w:tcPr>
          <w:p w14:paraId="7720ACE9" w14:textId="4140009D" w:rsidR="00A26793" w:rsidRDefault="00A26793" w:rsidP="005E665B">
            <w:proofErr w:type="gramStart"/>
            <w:r>
              <w:t>T(</w:t>
            </w:r>
            <w:proofErr w:type="gramEnd"/>
            <w:r>
              <w:t>6</w:t>
            </w:r>
            <w:r>
              <w:t>7</w:t>
            </w:r>
            <w:r>
              <w:t>)</w:t>
            </w:r>
          </w:p>
        </w:tc>
      </w:tr>
      <w:tr w:rsidR="00A26793" w14:paraId="07572AD4" w14:textId="77777777" w:rsidTr="00A26793">
        <w:tc>
          <w:tcPr>
            <w:tcW w:w="4428" w:type="dxa"/>
          </w:tcPr>
          <w:p w14:paraId="11E93C1F" w14:textId="03A62065" w:rsidR="00A26793" w:rsidRDefault="00A26793" w:rsidP="005E665B">
            <w:r>
              <w:t xml:space="preserve">4. </w:t>
            </w:r>
            <w:proofErr w:type="spellStart"/>
            <w:r>
              <w:t>đường</w:t>
            </w:r>
            <w:proofErr w:type="spellEnd"/>
            <w:r>
              <w:t>: 0-1-2</w:t>
            </w:r>
            <w:r>
              <w:t>(F)</w:t>
            </w:r>
            <w:r>
              <w:t>-4</w:t>
            </w:r>
            <w:r>
              <w:t>(F)</w:t>
            </w:r>
            <w:r>
              <w:t>-6</w:t>
            </w:r>
            <w:r>
              <w:t>(F)</w:t>
            </w:r>
            <w:r>
              <w:t>-8-9.</w:t>
            </w:r>
          </w:p>
        </w:tc>
        <w:tc>
          <w:tcPr>
            <w:tcW w:w="4428" w:type="dxa"/>
          </w:tcPr>
          <w:p w14:paraId="3BB41A06" w14:textId="5A3593EA" w:rsidR="00A26793" w:rsidRDefault="00A26793" w:rsidP="005E665B">
            <w:proofErr w:type="gramStart"/>
            <w:r>
              <w:t>T(</w:t>
            </w:r>
            <w:proofErr w:type="gramEnd"/>
            <w:r>
              <w:t>6</w:t>
            </w:r>
            <w:r>
              <w:t>0</w:t>
            </w:r>
            <w:r>
              <w:t>)</w:t>
            </w:r>
          </w:p>
        </w:tc>
      </w:tr>
    </w:tbl>
    <w:p w14:paraId="6A016168" w14:textId="77777777" w:rsidR="00101E97" w:rsidRDefault="00101E97" w:rsidP="00101E97">
      <w:pPr>
        <w:pStyle w:val="Heading1"/>
      </w:pPr>
      <w:r>
        <w:lastRenderedPageBreak/>
        <w:t>BÀI 4 – PHÂN TÍCH VÀ KIỂM THỬ HÀM TINHGIATIENDIEN</w:t>
      </w:r>
    </w:p>
    <w:p w14:paraId="3C62785D" w14:textId="3F5D3DDB" w:rsidR="005E665B" w:rsidRDefault="00240620">
      <w:r>
        <w:br/>
        <w:t>int tinhGiaTienDien(int X, int T) {</w:t>
      </w:r>
      <w:r>
        <w:br/>
      </w:r>
      <w:r>
        <w:t xml:space="preserve">    if ((X &lt; 0) || (T != 1 &amp;&amp; T != 2)) return -1;</w:t>
      </w:r>
      <w:r>
        <w:br/>
        <w:t xml:space="preserve">    vector&lt;int&gt; v = T == 1 ? giaDinh : doanhNghiep;</w:t>
      </w:r>
      <w:r>
        <w:br/>
        <w:t xml:space="preserve">    int tien = 0;</w:t>
      </w:r>
      <w:r>
        <w:br/>
        <w:t xml:space="preserve">    if (X &lt;= 100) tien = X * v[0];</w:t>
      </w:r>
      <w:r>
        <w:br/>
        <w:t xml:space="preserve">    else if (X &lt;= 200) tien = 100 * v[0] + (X - 100) * v[1];</w:t>
      </w:r>
      <w:r>
        <w:br/>
        <w:t xml:space="preserve">    else tien = 100 * v[0] + 100 * v[1] </w:t>
      </w:r>
      <w:r>
        <w:t>+ (X - 200) * v[2];</w:t>
      </w:r>
      <w:r>
        <w:br/>
        <w:t xml:space="preserve">    return tien;</w:t>
      </w:r>
      <w:r>
        <w:br/>
        <w:t>}</w:t>
      </w:r>
      <w:r>
        <w:br/>
      </w:r>
    </w:p>
    <w:p w14:paraId="5CA943AA" w14:textId="77777777" w:rsidR="002D1F0E" w:rsidRDefault="00240620">
      <w:pPr>
        <w:pStyle w:val="Heading2"/>
      </w:pPr>
      <w:r>
        <w:t>1. Phân tích yêu c</w:t>
      </w:r>
      <w:r>
        <w:t>ầ</w:t>
      </w:r>
      <w:r>
        <w:t>u và c</w:t>
      </w:r>
      <w:r>
        <w:t>ấ</w:t>
      </w:r>
      <w:r>
        <w:t>u trúc đi</w:t>
      </w:r>
      <w:r>
        <w:t>ề</w:t>
      </w:r>
      <w:r>
        <w:t>u khi</w:t>
      </w:r>
      <w:r>
        <w:t>ể</w:t>
      </w:r>
      <w:r>
        <w:t>n</w:t>
      </w:r>
    </w:p>
    <w:p w14:paraId="6495BBFA" w14:textId="32B5E1CB" w:rsidR="002D1F0E" w:rsidRDefault="00240620"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d</w:t>
      </w:r>
      <w:r>
        <w:t>ự</w:t>
      </w:r>
      <w:r>
        <w:t>a trên s</w:t>
      </w:r>
      <w:r>
        <w:t>ố</w:t>
      </w:r>
      <w:r>
        <w:t xml:space="preserve"> đi</w:t>
      </w:r>
      <w:r>
        <w:t>ệ</w:t>
      </w:r>
      <w:r>
        <w:t>n X và lo</w:t>
      </w:r>
      <w:r>
        <w:t>ạ</w:t>
      </w:r>
      <w:r>
        <w:t>i khách hàng T. N</w:t>
      </w:r>
      <w:r>
        <w:t>ế</w:t>
      </w:r>
      <w:r>
        <w:t>u d</w:t>
      </w:r>
      <w:r>
        <w:t>ữ</w:t>
      </w:r>
      <w:r>
        <w:t xml:space="preserve"> li</w:t>
      </w:r>
      <w:r>
        <w:t>ệ</w:t>
      </w:r>
      <w:r>
        <w:t>u không h</w:t>
      </w:r>
      <w:r>
        <w:t>ợ</w:t>
      </w:r>
      <w:r>
        <w:t xml:space="preserve">p </w:t>
      </w:r>
      <w:proofErr w:type="spellStart"/>
      <w:r>
        <w:t>l</w:t>
      </w:r>
      <w:r>
        <w:t>ệ</w:t>
      </w:r>
      <w:proofErr w:type="spellEnd"/>
      <w:r>
        <w:t xml:space="preserve">,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-1. Sau đó, ch</w:t>
      </w:r>
      <w:r>
        <w:t>ọ</w:t>
      </w:r>
      <w:r>
        <w:t>n b</w:t>
      </w:r>
      <w:r>
        <w:t>ả</w:t>
      </w:r>
      <w:r>
        <w:t>ng giá phù h</w:t>
      </w:r>
      <w:r>
        <w:t>ợ</w:t>
      </w:r>
      <w:r>
        <w:t>p và áp d</w:t>
      </w:r>
      <w:r>
        <w:t>ụ</w:t>
      </w:r>
      <w:r>
        <w:t>ng tính ti</w:t>
      </w:r>
      <w:r>
        <w:t>ề</w:t>
      </w:r>
      <w:r>
        <w:t xml:space="preserve">n theo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ậ</w:t>
      </w:r>
      <w:r>
        <w:t>c</w:t>
      </w:r>
      <w:proofErr w:type="spellEnd"/>
      <w:r>
        <w:t xml:space="preserve"> thang.</w:t>
      </w:r>
    </w:p>
    <w:p w14:paraId="6F8B5237" w14:textId="7A58EF9F" w:rsidR="002D1F0E" w:rsidRDefault="005E665B" w:rsidP="00B853A0">
      <w:pPr>
        <w:pStyle w:val="Heading2"/>
      </w:pPr>
      <w:r>
        <w:t xml:space="preserve">2.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14:paraId="0D62CE95" w14:textId="0B8CA3F4" w:rsidR="00B853A0" w:rsidRDefault="00B853A0" w:rsidP="00B853A0">
      <w:pPr>
        <w:pStyle w:val="NormalWeb"/>
      </w:pPr>
      <w:r>
        <w:rPr>
          <w:noProof/>
        </w:rPr>
        <w:drawing>
          <wp:inline distT="0" distB="0" distL="0" distR="0" wp14:anchorId="78F941EB" wp14:editId="3C2283EE">
            <wp:extent cx="3657278" cy="4629150"/>
            <wp:effectExtent l="0" t="0" r="635" b="0"/>
            <wp:docPr id="11" name="Picture 11" descr="A diagram of a mathematical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mathematical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17" cy="46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A289" w14:textId="77777777" w:rsidR="00B853A0" w:rsidRDefault="00B853A0" w:rsidP="005E665B">
      <w:pPr>
        <w:pStyle w:val="NormalWeb"/>
      </w:pPr>
    </w:p>
    <w:p w14:paraId="4EDDF9F2" w14:textId="77777777" w:rsidR="002D1F0E" w:rsidRDefault="00240620">
      <w:pPr>
        <w:pStyle w:val="Heading2"/>
      </w:pPr>
      <w:r>
        <w:t>4</w:t>
      </w:r>
      <w:r>
        <w:t>. Đ</w:t>
      </w:r>
      <w:r>
        <w:t>ộ</w:t>
      </w:r>
      <w:r>
        <w:t xml:space="preserve"> đo C2</w:t>
      </w:r>
    </w:p>
    <w:p w14:paraId="34CA9D65" w14:textId="77777777" w:rsidR="002D1F0E" w:rsidRDefault="00240620">
      <w:r>
        <w:t>Các</w:t>
      </w:r>
      <w:r>
        <w:t xml:space="preserve"> nhánh ki</w:t>
      </w:r>
      <w:r>
        <w:t>ể</w:t>
      </w:r>
      <w:r>
        <w:t>m tra bao g</w:t>
      </w:r>
      <w:r>
        <w:t>ồ</w:t>
      </w:r>
      <w:r>
        <w:t>m:</w:t>
      </w:r>
      <w:r>
        <w:br/>
        <w:t>- Đi</w:t>
      </w:r>
      <w:r>
        <w:t>ề</w:t>
      </w:r>
      <w:r>
        <w:t>u ki</w:t>
      </w:r>
      <w:r>
        <w:t>ệ</w:t>
      </w:r>
      <w:r>
        <w:t>n đ</w:t>
      </w:r>
      <w:r>
        <w:t>ầ</w:t>
      </w:r>
      <w:r>
        <w:t>u tiên (X &lt; 0 ho</w:t>
      </w:r>
      <w:r>
        <w:t>ặ</w:t>
      </w:r>
      <w:r>
        <w:t>c T sai)</w:t>
      </w:r>
      <w:r>
        <w:br/>
        <w:t>- X &lt;= 100</w:t>
      </w:r>
      <w:r>
        <w:br/>
        <w:t>- X &lt;= 200</w:t>
      </w:r>
      <w:r>
        <w:br/>
        <w:t>Các ca ki</w:t>
      </w:r>
      <w:r>
        <w:t>ể</w:t>
      </w:r>
      <w:r>
        <w:t>m th</w:t>
      </w:r>
      <w:r>
        <w:t>ử</w:t>
      </w:r>
      <w:r>
        <w:t xml:space="preserve"> đ</w:t>
      </w:r>
      <w:r>
        <w:t>ả</w:t>
      </w:r>
      <w:r>
        <w:t>m b</w:t>
      </w:r>
      <w:r>
        <w:t>ả</w:t>
      </w:r>
      <w:r>
        <w:t>o m</w:t>
      </w:r>
      <w:r>
        <w:t>ỗ</w:t>
      </w:r>
      <w:r>
        <w:t>i nhánh true/false đ</w:t>
      </w:r>
      <w:r>
        <w:t>ề</w:t>
      </w:r>
      <w:r>
        <w:t>u đư</w:t>
      </w:r>
      <w:r>
        <w:t>ợ</w:t>
      </w:r>
      <w:r>
        <w:t>c xét.</w:t>
      </w:r>
    </w:p>
    <w:p w14:paraId="3406AB84" w14:textId="42E53348" w:rsidR="00A26793" w:rsidRDefault="00B853A0" w:rsidP="00B853A0"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A26793">
        <w:t>, test case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3978"/>
      </w:tblGrid>
      <w:tr w:rsidR="00A26793" w14:paraId="45A797C0" w14:textId="77777777" w:rsidTr="00A26793">
        <w:tc>
          <w:tcPr>
            <w:tcW w:w="4878" w:type="dxa"/>
          </w:tcPr>
          <w:p w14:paraId="55CD2F17" w14:textId="16A1B457" w:rsidR="00A26793" w:rsidRDefault="00A26793" w:rsidP="00B853A0">
            <w:r>
              <w:t xml:space="preserve">1. </w:t>
            </w:r>
            <w:proofErr w:type="spellStart"/>
            <w:r>
              <w:t>đường</w:t>
            </w:r>
            <w:proofErr w:type="spellEnd"/>
            <w:r>
              <w:t>: 0-1</w:t>
            </w:r>
            <w:r>
              <w:t>(T)</w:t>
            </w:r>
            <w:r>
              <w:t>-2.</w:t>
            </w:r>
          </w:p>
        </w:tc>
        <w:tc>
          <w:tcPr>
            <w:tcW w:w="3978" w:type="dxa"/>
          </w:tcPr>
          <w:p w14:paraId="3B945C59" w14:textId="6FB558F0" w:rsidR="00A26793" w:rsidRDefault="00A26793" w:rsidP="00B853A0">
            <w:proofErr w:type="gramStart"/>
            <w:r>
              <w:t>T(</w:t>
            </w:r>
            <w:proofErr w:type="gramEnd"/>
            <w:r>
              <w:t>X = -1, T = 3)</w:t>
            </w:r>
          </w:p>
        </w:tc>
      </w:tr>
      <w:tr w:rsidR="00A26793" w14:paraId="2A232C7F" w14:textId="77777777" w:rsidTr="00A26793">
        <w:tc>
          <w:tcPr>
            <w:tcW w:w="4878" w:type="dxa"/>
          </w:tcPr>
          <w:p w14:paraId="49757D49" w14:textId="634C706F" w:rsidR="00A26793" w:rsidRDefault="00A26793" w:rsidP="00B853A0">
            <w:r>
              <w:t xml:space="preserve">2. </w:t>
            </w:r>
            <w:proofErr w:type="spellStart"/>
            <w:r>
              <w:t>đường</w:t>
            </w:r>
            <w:proofErr w:type="spellEnd"/>
            <w:r>
              <w:t>: 0-1</w:t>
            </w:r>
            <w:r>
              <w:t>(F)</w:t>
            </w:r>
            <w:r>
              <w:t>-3-4</w:t>
            </w:r>
            <w:r>
              <w:t>(T)</w:t>
            </w:r>
            <w:r>
              <w:t>-5-7-8</w:t>
            </w:r>
            <w:r>
              <w:t>(T)</w:t>
            </w:r>
            <w:r>
              <w:t>-9-13.</w:t>
            </w:r>
          </w:p>
        </w:tc>
        <w:tc>
          <w:tcPr>
            <w:tcW w:w="3978" w:type="dxa"/>
          </w:tcPr>
          <w:p w14:paraId="3B543FDF" w14:textId="32E68869" w:rsidR="00A26793" w:rsidRDefault="00A26793" w:rsidP="00B853A0">
            <w:proofErr w:type="gramStart"/>
            <w:r>
              <w:t>T(</w:t>
            </w:r>
            <w:proofErr w:type="gramEnd"/>
            <w:r>
              <w:t>X = 88, T = 1)</w:t>
            </w:r>
          </w:p>
        </w:tc>
      </w:tr>
      <w:tr w:rsidR="00A26793" w14:paraId="7D28BF6D" w14:textId="77777777" w:rsidTr="00A26793">
        <w:tc>
          <w:tcPr>
            <w:tcW w:w="4878" w:type="dxa"/>
          </w:tcPr>
          <w:p w14:paraId="226EDFDA" w14:textId="266166D2" w:rsidR="00A26793" w:rsidRDefault="00A26793" w:rsidP="00B853A0">
            <w:r>
              <w:t xml:space="preserve">3. </w:t>
            </w:r>
            <w:proofErr w:type="spellStart"/>
            <w:r>
              <w:t>đường</w:t>
            </w:r>
            <w:proofErr w:type="spellEnd"/>
            <w:r>
              <w:t>: 0-1-2</w:t>
            </w:r>
            <w:r>
              <w:t>(F)-3</w:t>
            </w:r>
            <w:r>
              <w:t>-4</w:t>
            </w:r>
            <w:r>
              <w:t>(F)</w:t>
            </w:r>
            <w:r>
              <w:t>-6-7-8</w:t>
            </w:r>
            <w:r>
              <w:t>(F)</w:t>
            </w:r>
            <w:r>
              <w:t>-10</w:t>
            </w:r>
            <w:r>
              <w:t>(T)</w:t>
            </w:r>
            <w:r>
              <w:t>-11-13</w:t>
            </w:r>
            <w:r>
              <w:t>.</w:t>
            </w:r>
          </w:p>
        </w:tc>
        <w:tc>
          <w:tcPr>
            <w:tcW w:w="3978" w:type="dxa"/>
          </w:tcPr>
          <w:p w14:paraId="128E6E43" w14:textId="286E54DE" w:rsidR="00A26793" w:rsidRDefault="00A26793" w:rsidP="00B853A0">
            <w:proofErr w:type="gramStart"/>
            <w:r>
              <w:t>T(</w:t>
            </w:r>
            <w:proofErr w:type="gramEnd"/>
            <w:r>
              <w:t>X = 121, T = 2)</w:t>
            </w:r>
          </w:p>
        </w:tc>
      </w:tr>
      <w:tr w:rsidR="00A26793" w14:paraId="14EE75FC" w14:textId="77777777" w:rsidTr="00A26793">
        <w:tc>
          <w:tcPr>
            <w:tcW w:w="4878" w:type="dxa"/>
          </w:tcPr>
          <w:p w14:paraId="1F44B68E" w14:textId="721AE9C8" w:rsidR="00A26793" w:rsidRDefault="00A26793" w:rsidP="00B853A0">
            <w:r>
              <w:t xml:space="preserve">4. </w:t>
            </w:r>
            <w:proofErr w:type="spellStart"/>
            <w:r>
              <w:t>đường</w:t>
            </w:r>
            <w:proofErr w:type="spellEnd"/>
            <w:r>
              <w:t>: 0-1-2</w:t>
            </w:r>
            <w:r>
              <w:t>(F)-3</w:t>
            </w:r>
            <w:r>
              <w:t>-4</w:t>
            </w:r>
            <w:r>
              <w:t>(F)</w:t>
            </w:r>
            <w:r>
              <w:t>-6-7-8</w:t>
            </w:r>
            <w:r>
              <w:t>(F)</w:t>
            </w:r>
            <w:r>
              <w:t>-10</w:t>
            </w:r>
            <w:r>
              <w:t>(F)</w:t>
            </w:r>
            <w:r>
              <w:t>-12-13.</w:t>
            </w:r>
          </w:p>
        </w:tc>
        <w:tc>
          <w:tcPr>
            <w:tcW w:w="3978" w:type="dxa"/>
          </w:tcPr>
          <w:p w14:paraId="2A1C261A" w14:textId="298CDE8F" w:rsidR="00A26793" w:rsidRDefault="00A26793" w:rsidP="00B853A0">
            <w:proofErr w:type="gramStart"/>
            <w:r>
              <w:t>T(</w:t>
            </w:r>
            <w:proofErr w:type="gramEnd"/>
            <w:r>
              <w:t>X = 300, T = 2)</w:t>
            </w:r>
          </w:p>
        </w:tc>
      </w:tr>
    </w:tbl>
    <w:p w14:paraId="7145CCA0" w14:textId="63CE536A" w:rsidR="000A1821" w:rsidRDefault="000A1821" w:rsidP="00A26793"/>
    <w:p w14:paraId="4547FFE2" w14:textId="77777777" w:rsidR="002D1F0E" w:rsidRDefault="00240620">
      <w:pPr>
        <w:pStyle w:val="Heading2"/>
      </w:pPr>
      <w:r>
        <w:t>5</w:t>
      </w:r>
      <w:r>
        <w:t>. K</w:t>
      </w:r>
      <w:r>
        <w:t>ế</w:t>
      </w:r>
      <w:r>
        <w:t>t lu</w:t>
      </w:r>
      <w:r>
        <w:t>ậ</w:t>
      </w:r>
      <w:r>
        <w:t>n</w:t>
      </w:r>
    </w:p>
    <w:p w14:paraId="76305E29" w14:textId="0DA6C394" w:rsidR="002D1F0E" w:rsidRDefault="00240620">
      <w:r>
        <w:t>Hàm có c</w:t>
      </w:r>
      <w:r>
        <w:t>ấ</w:t>
      </w:r>
      <w:r>
        <w:t>u trúc đi</w:t>
      </w:r>
      <w:r>
        <w:t>ề</w:t>
      </w:r>
      <w:r>
        <w:t>u ki</w:t>
      </w:r>
      <w:r>
        <w:t>ệ</w:t>
      </w:r>
      <w:r>
        <w:t>n l</w:t>
      </w:r>
      <w:r>
        <w:t>ồ</w:t>
      </w:r>
      <w:r>
        <w:t>ng nhau v</w:t>
      </w:r>
      <w:r>
        <w:t>ớ</w:t>
      </w:r>
      <w:r>
        <w:t>i 3 m</w:t>
      </w:r>
      <w:r>
        <w:t>ứ</w:t>
      </w:r>
      <w:r>
        <w:t>c giá đi</w:t>
      </w:r>
      <w:r>
        <w:t>ệ</w:t>
      </w:r>
      <w:r>
        <w:t>n và ki</w:t>
      </w:r>
      <w:r>
        <w:t>ể</w:t>
      </w:r>
      <w:r>
        <w:t>m tra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vào. Các ca ki</w:t>
      </w:r>
      <w:r>
        <w:t>ể</w:t>
      </w:r>
      <w:r>
        <w:t>m th</w:t>
      </w:r>
      <w:r>
        <w:t>ử</w:t>
      </w:r>
      <w:r>
        <w:t xml:space="preserve"> đã bao ph</w:t>
      </w:r>
      <w:r>
        <w:t>ủ</w:t>
      </w:r>
      <w:r>
        <w:t xml:space="preserve"> toàn b</w:t>
      </w:r>
      <w:r>
        <w:t>ộ</w:t>
      </w:r>
      <w:r>
        <w:t xml:space="preserve"> nhánh và câu l</w:t>
      </w:r>
      <w:r>
        <w:t>ệ</w:t>
      </w:r>
      <w:r>
        <w:t xml:space="preserve">nh </w:t>
      </w:r>
      <w:proofErr w:type="spellStart"/>
      <w:r>
        <w:t>theo</w:t>
      </w:r>
      <w:proofErr w:type="spellEnd"/>
      <w:r>
        <w:t xml:space="preserve"> C1 </w:t>
      </w:r>
      <w:proofErr w:type="spellStart"/>
      <w:r>
        <w:t>và</w:t>
      </w:r>
      <w:proofErr w:type="spellEnd"/>
      <w:r>
        <w:t xml:space="preserve"> C2.</w:t>
      </w:r>
    </w:p>
    <w:p w14:paraId="51A9BBB0" w14:textId="77922E3E" w:rsidR="00240620" w:rsidRDefault="00240620"/>
    <w:p w14:paraId="3E050286" w14:textId="5B2D27CF" w:rsidR="00240620" w:rsidRDefault="00240620" w:rsidP="00240620">
      <w:pPr>
        <w:jc w:val="center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10" w:history="1">
        <w:r w:rsidRPr="00240620">
          <w:rPr>
            <w:rStyle w:val="Hyperlink"/>
          </w:rPr>
          <w:t>https://github.com/bao2811/testing.git</w:t>
        </w:r>
      </w:hyperlink>
    </w:p>
    <w:sectPr w:rsidR="00240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C70"/>
    <w:rsid w:val="00034616"/>
    <w:rsid w:val="0006063C"/>
    <w:rsid w:val="000A1821"/>
    <w:rsid w:val="000A2C0A"/>
    <w:rsid w:val="00101E97"/>
    <w:rsid w:val="0015074B"/>
    <w:rsid w:val="00240620"/>
    <w:rsid w:val="0029639D"/>
    <w:rsid w:val="002D1F0E"/>
    <w:rsid w:val="00326F90"/>
    <w:rsid w:val="0046710C"/>
    <w:rsid w:val="005E665B"/>
    <w:rsid w:val="005E74C7"/>
    <w:rsid w:val="00894979"/>
    <w:rsid w:val="00A26793"/>
    <w:rsid w:val="00AA1D8D"/>
    <w:rsid w:val="00B47730"/>
    <w:rsid w:val="00B853A0"/>
    <w:rsid w:val="00BC06CB"/>
    <w:rsid w:val="00CB0664"/>
    <w:rsid w:val="00F664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2AA78"/>
  <w14:defaultImageDpi w14:val="300"/>
  <w15:docId w15:val="{0BF60A53-8005-484D-92D1-A4DE71C1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79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E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06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o2811/testing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Bảo Hoàng</cp:lastModifiedBy>
  <cp:revision>5</cp:revision>
  <dcterms:created xsi:type="dcterms:W3CDTF">2013-12-23T23:15:00Z</dcterms:created>
  <dcterms:modified xsi:type="dcterms:W3CDTF">2025-10-10T00:18:00Z</dcterms:modified>
  <cp:category/>
</cp:coreProperties>
</file>